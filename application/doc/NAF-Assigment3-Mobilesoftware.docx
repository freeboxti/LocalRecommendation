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6AB" w:rsidRDefault="00E776AB" w:rsidP="00E776AB">
      <w:pPr>
        <w:jc w:val="both"/>
      </w:pPr>
      <w:r w:rsidRPr="000462AE">
        <w:rPr>
          <w:noProof/>
          <w:lang w:val="en-US" w:eastAsia="zh-TW"/>
        </w:rPr>
        <w:pict>
          <v:group id="_x0000_s1029" style="position:absolute;left:0;text-align:left;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stroked="f">
              <v:textbox style="mso-next-textbox:#_x0000_s1030" inset="18pt,,108pt,0">
                <w:txbxContent>
                  <w:p w:rsidR="00E776AB" w:rsidRPr="00E776AB" w:rsidRDefault="00E776AB">
                    <w:pPr>
                      <w:pStyle w:val="NoSpacing"/>
                      <w:rPr>
                        <w:rFonts w:ascii="Cambria" w:hAnsi="Cambria"/>
                        <w:sz w:val="84"/>
                        <w:szCs w:val="84"/>
                      </w:rPr>
                    </w:pPr>
                    <w:r w:rsidRPr="00E776AB">
                      <w:rPr>
                        <w:rFonts w:ascii="Cambria" w:hAnsi="Cambria"/>
                        <w:sz w:val="84"/>
                        <w:szCs w:val="84"/>
                      </w:rPr>
                      <w:t>Assignment 3: Mobile software</w:t>
                    </w:r>
                  </w:p>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stroked="f" strokecolor="white">
                <v:fill color2="#243f60" angle="-135" focus="100%" type="gradient"/>
              </v:shape>
              <v:shape id="_x0000_s1033" type="#_x0000_t55" style="position:absolute;left:10659;top:9410;width:682;height:590" adj="7304" fillcolor="#4f81bd" stroked="f" strokecolor="white">
                <v:fill color2="#243f60" angle="-135" focus="100%" type="gradient"/>
              </v:shape>
              <v:shape id="_x0000_s1034" type="#_x0000_t55" style="position:absolute;left:10217;top:9410;width:682;height:590" adj="7304" fillcolor="#4f81bd" stroked="f" strokecolor="white">
                <v:fill color2="#243f60" angle="-135" focus="100%" type="gradient"/>
              </v:shape>
            </v:group>
            <w10:wrap anchorx="margin" anchory="margin"/>
          </v:group>
        </w:pict>
      </w:r>
    </w:p>
    <w:p w:rsidR="00E776AB" w:rsidRDefault="00E776AB" w:rsidP="00E776AB">
      <w:pPr>
        <w:jc w:val="both"/>
      </w:pPr>
      <w:r w:rsidRPr="000462AE">
        <w:rPr>
          <w:noProof/>
          <w:lang w:val="en-US" w:eastAsia="zh-TW"/>
        </w:rPr>
        <w:pict>
          <v:group id="_x0000_s1026" style="position:absolute;left:0;text-align:left;margin-left:1in;margin-top:461.1pt;width:467.95pt;height:291.3pt;z-index:251660288;mso-width-percent:1000;mso-height-percent:450;mso-position-horizontal-relative:page;mso-position-vertical-relative:page;mso-width-percent:1000;mso-height-percent:45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stroked="f" strokecolor="white" strokeweight="1.5pt">
              <v:textbox style="mso-next-textbox:#_x0000_s1027" inset="0">
                <w:txbxContent>
                  <w:p w:rsidR="00E776AB" w:rsidRPr="00E776AB" w:rsidRDefault="00E776AB" w:rsidP="00E776AB">
                    <w:pPr>
                      <w:rPr>
                        <w:rFonts w:cs="Times New Roman"/>
                        <w:b/>
                        <w:bCs/>
                        <w:color w:val="7BA0CD"/>
                        <w:spacing w:val="60"/>
                        <w:sz w:val="20"/>
                        <w:szCs w:val="20"/>
                        <w:lang w:val="en-US"/>
                      </w:rPr>
                    </w:pPr>
                  </w:p>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p w:rsidR="00E776AB" w:rsidRPr="00E776AB" w:rsidRDefault="00E776AB">
                    <w:pPr>
                      <w:rPr>
                        <w:rFonts w:ascii="Cambria" w:eastAsia="Times New Roman" w:hAnsi="Cambria" w:cs="Times New Roman"/>
                        <w:color w:val="808080"/>
                        <w:sz w:val="40"/>
                        <w:szCs w:val="40"/>
                        <w:lang w:val="en-US"/>
                      </w:rPr>
                    </w:pPr>
                    <w:r w:rsidRPr="00E776AB">
                      <w:rPr>
                        <w:rFonts w:ascii="Cambria" w:eastAsia="Times New Roman" w:hAnsi="Cambria" w:cs="Times New Roman"/>
                        <w:color w:val="auto"/>
                        <w:sz w:val="40"/>
                        <w:szCs w:val="40"/>
                        <w:lang w:val="en-US"/>
                      </w:rPr>
                      <w:t>Group 14</w:t>
                    </w:r>
                  </w:p>
                  <w:p w:rsidR="00E776AB" w:rsidRDefault="00E776AB" w:rsidP="00E776AB">
                    <w:pPr>
                      <w:rPr>
                        <w:rFonts w:eastAsia="Times New Roman"/>
                        <w:lang w:val="en-US"/>
                      </w:rPr>
                    </w:pPr>
                    <w:r>
                      <w:rPr>
                        <w:rFonts w:eastAsia="Times New Roman"/>
                        <w:lang w:val="en-US"/>
                      </w:rPr>
                      <w:t xml:space="preserve"> </w:t>
                    </w:r>
                    <w:r w:rsidRPr="00E776AB">
                      <w:rPr>
                        <w:rFonts w:eastAsia="Times New Roman"/>
                        <w:lang w:val="en-US"/>
                      </w:rPr>
                      <w:t xml:space="preserve">Jens Schreiber </w:t>
                    </w:r>
                    <w:r>
                      <w:rPr>
                        <w:rFonts w:eastAsia="Times New Roman"/>
                        <w:lang w:val="en-US"/>
                      </w:rPr>
                      <w:t>–</w:t>
                    </w:r>
                    <w:r w:rsidRPr="00E776AB">
                      <w:rPr>
                        <w:rFonts w:eastAsia="Times New Roman"/>
                        <w:lang w:val="en-US"/>
                      </w:rPr>
                      <w:t xml:space="preserve"> 318912</w:t>
                    </w:r>
                    <w:r>
                      <w:rPr>
                        <w:rFonts w:eastAsia="Times New Roman"/>
                        <w:lang w:val="en-US"/>
                      </w:rPr>
                      <w:t xml:space="preserve">  </w:t>
                    </w:r>
                  </w:p>
                  <w:p w:rsidR="00E776AB" w:rsidRDefault="00E776AB" w:rsidP="00E776AB">
                    <w:pPr>
                      <w:rPr>
                        <w:rFonts w:eastAsia="Times New Roman"/>
                        <w:lang w:val="en-US"/>
                      </w:rPr>
                    </w:pPr>
                    <w:r>
                      <w:rPr>
                        <w:rFonts w:eastAsia="Times New Roman"/>
                        <w:lang w:val="en-US"/>
                      </w:rPr>
                      <w:t xml:space="preserve"> </w:t>
                    </w:r>
                    <w:proofErr w:type="spellStart"/>
                    <w:r w:rsidRPr="00E776AB">
                      <w:rPr>
                        <w:rFonts w:eastAsia="Times New Roman"/>
                        <w:lang w:val="en-US"/>
                      </w:rPr>
                      <w:t>Raúl</w:t>
                    </w:r>
                    <w:proofErr w:type="spellEnd"/>
                    <w:r w:rsidRPr="00E776AB">
                      <w:rPr>
                        <w:rFonts w:eastAsia="Times New Roman"/>
                        <w:lang w:val="en-US"/>
                      </w:rPr>
                      <w:t xml:space="preserve"> </w:t>
                    </w:r>
                    <w:proofErr w:type="spellStart"/>
                    <w:r w:rsidRPr="00E776AB">
                      <w:rPr>
                        <w:rFonts w:eastAsia="Times New Roman"/>
                        <w:lang w:val="en-US"/>
                      </w:rPr>
                      <w:t>García</w:t>
                    </w:r>
                    <w:proofErr w:type="spellEnd"/>
                    <w:r w:rsidRPr="00E776AB">
                      <w:rPr>
                        <w:rFonts w:eastAsia="Times New Roman"/>
                        <w:lang w:val="en-US"/>
                      </w:rPr>
                      <w:t xml:space="preserve"> - 273785</w:t>
                    </w:r>
                  </w:p>
                  <w:p w:rsidR="00E776AB" w:rsidRPr="00E776AB" w:rsidRDefault="00E776AB" w:rsidP="00E776AB">
                    <w:pPr>
                      <w:rPr>
                        <w:color w:val="808080"/>
                        <w:lang w:val="en-US"/>
                      </w:rPr>
                    </w:pPr>
                  </w:p>
                  <w:p w:rsidR="00E776AB" w:rsidRPr="00E776AB" w:rsidRDefault="00E776AB">
                    <w:pPr>
                      <w:rPr>
                        <w:color w:val="808080"/>
                        <w:lang w:val="en-US"/>
                      </w:rPr>
                    </w:pPr>
                  </w:p>
                </w:txbxContent>
              </v:textbox>
            </v:rect>
            <w10:wrap anchorx="margin" anchory="margin"/>
          </v:group>
        </w:pict>
      </w:r>
    </w:p>
    <w:p w:rsidR="00A77B3E" w:rsidRPr="00E776AB" w:rsidRDefault="00E776AB" w:rsidP="00E776AB">
      <w:pPr>
        <w:spacing w:line="240" w:lineRule="auto"/>
        <w:jc w:val="both"/>
        <w:rPr>
          <w:lang w:val="en-US"/>
        </w:rPr>
      </w:pPr>
      <w:r w:rsidRPr="00E776AB">
        <w:rPr>
          <w:lang w:val="en-US"/>
        </w:rPr>
        <w:br w:type="page"/>
      </w:r>
      <w:r w:rsidR="00362004" w:rsidRPr="00E776AB">
        <w:rPr>
          <w:lang w:val="en-US"/>
        </w:rPr>
        <w:lastRenderedPageBreak/>
        <w:tab/>
        <w:t xml:space="preserve"> </w:t>
      </w:r>
      <w:r w:rsidR="00362004" w:rsidRPr="00E776AB">
        <w:rPr>
          <w:lang w:val="en-US"/>
        </w:rPr>
        <w:tab/>
        <w:t xml:space="preserve"> </w:t>
      </w:r>
      <w:r w:rsidR="00362004" w:rsidRPr="00E776AB">
        <w:rPr>
          <w:lang w:val="en-US"/>
        </w:rPr>
        <w:tab/>
      </w:r>
    </w:p>
    <w:p w:rsidR="00E776AB" w:rsidRDefault="00E776AB">
      <w:pPr>
        <w:pStyle w:val="TOCHeading"/>
      </w:pPr>
      <w:r>
        <w:t>Contents</w:t>
      </w:r>
    </w:p>
    <w:p w:rsidR="00E776AB" w:rsidRDefault="00E776AB">
      <w:pPr>
        <w:pStyle w:val="TOC2"/>
        <w:tabs>
          <w:tab w:val="right" w:leader="dot" w:pos="9350"/>
        </w:tabs>
        <w:rPr>
          <w:noProof/>
        </w:rPr>
      </w:pPr>
      <w:r>
        <w:fldChar w:fldCharType="begin"/>
      </w:r>
      <w:r>
        <w:instrText xml:space="preserve"> TOC \o "1-3" \h \z \u </w:instrText>
      </w:r>
      <w:r>
        <w:fldChar w:fldCharType="separate"/>
      </w:r>
      <w:hyperlink w:anchor="_Toc322902005" w:history="1">
        <w:r w:rsidRPr="00842D3A">
          <w:rPr>
            <w:rStyle w:val="Hyperlink"/>
            <w:noProof/>
            <w:lang w:val="en-US"/>
          </w:rPr>
          <w:t>The underlying technology:</w:t>
        </w:r>
        <w:r>
          <w:rPr>
            <w:noProof/>
            <w:webHidden/>
          </w:rPr>
          <w:tab/>
        </w:r>
        <w:r>
          <w:rPr>
            <w:noProof/>
            <w:webHidden/>
          </w:rPr>
          <w:fldChar w:fldCharType="begin"/>
        </w:r>
        <w:r>
          <w:rPr>
            <w:noProof/>
            <w:webHidden/>
          </w:rPr>
          <w:instrText xml:space="preserve"> PAGEREF _Toc322902005 \h </w:instrText>
        </w:r>
        <w:r>
          <w:rPr>
            <w:noProof/>
            <w:webHidden/>
          </w:rPr>
        </w:r>
        <w:r>
          <w:rPr>
            <w:noProof/>
            <w:webHidden/>
          </w:rPr>
          <w:fldChar w:fldCharType="separate"/>
        </w:r>
        <w:r>
          <w:rPr>
            <w:noProof/>
            <w:webHidden/>
          </w:rPr>
          <w:t>3</w:t>
        </w:r>
        <w:r>
          <w:rPr>
            <w:noProof/>
            <w:webHidden/>
          </w:rPr>
          <w:fldChar w:fldCharType="end"/>
        </w:r>
      </w:hyperlink>
    </w:p>
    <w:p w:rsidR="00E776AB" w:rsidRDefault="00E776AB">
      <w:pPr>
        <w:pStyle w:val="TOC2"/>
        <w:tabs>
          <w:tab w:val="right" w:leader="dot" w:pos="9350"/>
        </w:tabs>
        <w:rPr>
          <w:noProof/>
        </w:rPr>
      </w:pPr>
      <w:hyperlink w:anchor="_Toc322902006" w:history="1">
        <w:r w:rsidRPr="00842D3A">
          <w:rPr>
            <w:rStyle w:val="Hyperlink"/>
            <w:noProof/>
            <w:lang w:val="en-US"/>
          </w:rPr>
          <w:t>Basic integration:</w:t>
        </w:r>
        <w:r>
          <w:rPr>
            <w:noProof/>
            <w:webHidden/>
          </w:rPr>
          <w:tab/>
        </w:r>
        <w:r>
          <w:rPr>
            <w:noProof/>
            <w:webHidden/>
          </w:rPr>
          <w:fldChar w:fldCharType="begin"/>
        </w:r>
        <w:r>
          <w:rPr>
            <w:noProof/>
            <w:webHidden/>
          </w:rPr>
          <w:instrText xml:space="preserve"> PAGEREF _Toc322902006 \h </w:instrText>
        </w:r>
        <w:r>
          <w:rPr>
            <w:noProof/>
            <w:webHidden/>
          </w:rPr>
        </w:r>
        <w:r>
          <w:rPr>
            <w:noProof/>
            <w:webHidden/>
          </w:rPr>
          <w:fldChar w:fldCharType="separate"/>
        </w:r>
        <w:r>
          <w:rPr>
            <w:noProof/>
            <w:webHidden/>
          </w:rPr>
          <w:t>3</w:t>
        </w:r>
        <w:r>
          <w:rPr>
            <w:noProof/>
            <w:webHidden/>
          </w:rPr>
          <w:fldChar w:fldCharType="end"/>
        </w:r>
      </w:hyperlink>
    </w:p>
    <w:p w:rsidR="00E776AB" w:rsidRDefault="00E776AB">
      <w:pPr>
        <w:pStyle w:val="TOC3"/>
        <w:tabs>
          <w:tab w:val="right" w:leader="dot" w:pos="9350"/>
        </w:tabs>
        <w:rPr>
          <w:noProof/>
        </w:rPr>
      </w:pPr>
      <w:hyperlink w:anchor="_Toc322902007" w:history="1">
        <w:r w:rsidRPr="00842D3A">
          <w:rPr>
            <w:rStyle w:val="Hyperlink"/>
            <w:noProof/>
            <w:lang w:val="en-US"/>
          </w:rPr>
          <w:t>Hello World:</w:t>
        </w:r>
        <w:r>
          <w:rPr>
            <w:noProof/>
            <w:webHidden/>
          </w:rPr>
          <w:tab/>
        </w:r>
        <w:r>
          <w:rPr>
            <w:noProof/>
            <w:webHidden/>
          </w:rPr>
          <w:fldChar w:fldCharType="begin"/>
        </w:r>
        <w:r>
          <w:rPr>
            <w:noProof/>
            <w:webHidden/>
          </w:rPr>
          <w:instrText xml:space="preserve"> PAGEREF _Toc322902007 \h </w:instrText>
        </w:r>
        <w:r>
          <w:rPr>
            <w:noProof/>
            <w:webHidden/>
          </w:rPr>
        </w:r>
        <w:r>
          <w:rPr>
            <w:noProof/>
            <w:webHidden/>
          </w:rPr>
          <w:fldChar w:fldCharType="separate"/>
        </w:r>
        <w:r>
          <w:rPr>
            <w:noProof/>
            <w:webHidden/>
          </w:rPr>
          <w:t>4</w:t>
        </w:r>
        <w:r>
          <w:rPr>
            <w:noProof/>
            <w:webHidden/>
          </w:rPr>
          <w:fldChar w:fldCharType="end"/>
        </w:r>
      </w:hyperlink>
    </w:p>
    <w:p w:rsidR="00E776AB" w:rsidRDefault="00E776AB">
      <w:pPr>
        <w:pStyle w:val="TOC3"/>
        <w:tabs>
          <w:tab w:val="right" w:leader="dot" w:pos="9350"/>
        </w:tabs>
        <w:rPr>
          <w:noProof/>
        </w:rPr>
      </w:pPr>
      <w:hyperlink w:anchor="_Toc322902008" w:history="1">
        <w:r w:rsidRPr="00842D3A">
          <w:rPr>
            <w:rStyle w:val="Hyperlink"/>
            <w:noProof/>
            <w:lang w:val="en-US"/>
          </w:rPr>
          <w:t>Using The Network + Using UI Elements:</w:t>
        </w:r>
        <w:r>
          <w:rPr>
            <w:noProof/>
            <w:webHidden/>
          </w:rPr>
          <w:tab/>
        </w:r>
        <w:r>
          <w:rPr>
            <w:noProof/>
            <w:webHidden/>
          </w:rPr>
          <w:fldChar w:fldCharType="begin"/>
        </w:r>
        <w:r>
          <w:rPr>
            <w:noProof/>
            <w:webHidden/>
          </w:rPr>
          <w:instrText xml:space="preserve"> PAGEREF _Toc322902008 \h </w:instrText>
        </w:r>
        <w:r>
          <w:rPr>
            <w:noProof/>
            <w:webHidden/>
          </w:rPr>
        </w:r>
        <w:r>
          <w:rPr>
            <w:noProof/>
            <w:webHidden/>
          </w:rPr>
          <w:fldChar w:fldCharType="separate"/>
        </w:r>
        <w:r>
          <w:rPr>
            <w:noProof/>
            <w:webHidden/>
          </w:rPr>
          <w:t>4</w:t>
        </w:r>
        <w:r>
          <w:rPr>
            <w:noProof/>
            <w:webHidden/>
          </w:rPr>
          <w:fldChar w:fldCharType="end"/>
        </w:r>
      </w:hyperlink>
    </w:p>
    <w:p w:rsidR="00E776AB" w:rsidRDefault="00E776AB">
      <w:pPr>
        <w:pStyle w:val="TOC3"/>
        <w:tabs>
          <w:tab w:val="right" w:leader="dot" w:pos="9350"/>
        </w:tabs>
        <w:rPr>
          <w:noProof/>
        </w:rPr>
      </w:pPr>
      <w:hyperlink w:anchor="_Toc322902009" w:history="1">
        <w:r w:rsidRPr="00842D3A">
          <w:rPr>
            <w:rStyle w:val="Hyperlink"/>
            <w:noProof/>
            <w:lang w:val="en-US"/>
          </w:rPr>
          <w:t>Parsing Simple Data:</w:t>
        </w:r>
        <w:r>
          <w:rPr>
            <w:noProof/>
            <w:webHidden/>
          </w:rPr>
          <w:tab/>
        </w:r>
        <w:r>
          <w:rPr>
            <w:noProof/>
            <w:webHidden/>
          </w:rPr>
          <w:fldChar w:fldCharType="begin"/>
        </w:r>
        <w:r>
          <w:rPr>
            <w:noProof/>
            <w:webHidden/>
          </w:rPr>
          <w:instrText xml:space="preserve"> PAGEREF _Toc322902009 \h </w:instrText>
        </w:r>
        <w:r>
          <w:rPr>
            <w:noProof/>
            <w:webHidden/>
          </w:rPr>
        </w:r>
        <w:r>
          <w:rPr>
            <w:noProof/>
            <w:webHidden/>
          </w:rPr>
          <w:fldChar w:fldCharType="separate"/>
        </w:r>
        <w:r>
          <w:rPr>
            <w:noProof/>
            <w:webHidden/>
          </w:rPr>
          <w:t>4</w:t>
        </w:r>
        <w:r>
          <w:rPr>
            <w:noProof/>
            <w:webHidden/>
          </w:rPr>
          <w:fldChar w:fldCharType="end"/>
        </w:r>
      </w:hyperlink>
    </w:p>
    <w:p w:rsidR="00E776AB" w:rsidRDefault="00E776AB">
      <w:pPr>
        <w:pStyle w:val="TOC2"/>
        <w:tabs>
          <w:tab w:val="right" w:leader="dot" w:pos="9350"/>
        </w:tabs>
        <w:rPr>
          <w:noProof/>
        </w:rPr>
      </w:pPr>
      <w:hyperlink w:anchor="_Toc322902010" w:history="1">
        <w:r w:rsidRPr="00842D3A">
          <w:rPr>
            <w:rStyle w:val="Hyperlink"/>
            <w:noProof/>
            <w:lang w:val="en-US"/>
          </w:rPr>
          <w:t>Deep integration:</w:t>
        </w:r>
        <w:r>
          <w:rPr>
            <w:noProof/>
            <w:webHidden/>
          </w:rPr>
          <w:tab/>
        </w:r>
        <w:r>
          <w:rPr>
            <w:noProof/>
            <w:webHidden/>
          </w:rPr>
          <w:fldChar w:fldCharType="begin"/>
        </w:r>
        <w:r>
          <w:rPr>
            <w:noProof/>
            <w:webHidden/>
          </w:rPr>
          <w:instrText xml:space="preserve"> PAGEREF _Toc322902010 \h </w:instrText>
        </w:r>
        <w:r>
          <w:rPr>
            <w:noProof/>
            <w:webHidden/>
          </w:rPr>
        </w:r>
        <w:r>
          <w:rPr>
            <w:noProof/>
            <w:webHidden/>
          </w:rPr>
          <w:fldChar w:fldCharType="separate"/>
        </w:r>
        <w:r>
          <w:rPr>
            <w:noProof/>
            <w:webHidden/>
          </w:rPr>
          <w:t>4</w:t>
        </w:r>
        <w:r>
          <w:rPr>
            <w:noProof/>
            <w:webHidden/>
          </w:rPr>
          <w:fldChar w:fldCharType="end"/>
        </w:r>
      </w:hyperlink>
    </w:p>
    <w:p w:rsidR="00E776AB" w:rsidRDefault="00E776AB">
      <w:pPr>
        <w:pStyle w:val="TOC3"/>
        <w:tabs>
          <w:tab w:val="right" w:leader="dot" w:pos="9350"/>
        </w:tabs>
        <w:rPr>
          <w:noProof/>
        </w:rPr>
      </w:pPr>
      <w:hyperlink w:anchor="_Toc322902011" w:history="1">
        <w:r w:rsidRPr="00842D3A">
          <w:rPr>
            <w:rStyle w:val="Hyperlink"/>
            <w:noProof/>
            <w:lang w:val="en-US"/>
          </w:rPr>
          <w:t>Important sourcecode folders:</w:t>
        </w:r>
        <w:r>
          <w:rPr>
            <w:noProof/>
            <w:webHidden/>
          </w:rPr>
          <w:tab/>
        </w:r>
        <w:r>
          <w:rPr>
            <w:noProof/>
            <w:webHidden/>
          </w:rPr>
          <w:fldChar w:fldCharType="begin"/>
        </w:r>
        <w:r>
          <w:rPr>
            <w:noProof/>
            <w:webHidden/>
          </w:rPr>
          <w:instrText xml:space="preserve"> PAGEREF _Toc322902011 \h </w:instrText>
        </w:r>
        <w:r>
          <w:rPr>
            <w:noProof/>
            <w:webHidden/>
          </w:rPr>
        </w:r>
        <w:r>
          <w:rPr>
            <w:noProof/>
            <w:webHidden/>
          </w:rPr>
          <w:fldChar w:fldCharType="separate"/>
        </w:r>
        <w:r>
          <w:rPr>
            <w:noProof/>
            <w:webHidden/>
          </w:rPr>
          <w:t>5</w:t>
        </w:r>
        <w:r>
          <w:rPr>
            <w:noProof/>
            <w:webHidden/>
          </w:rPr>
          <w:fldChar w:fldCharType="end"/>
        </w:r>
      </w:hyperlink>
    </w:p>
    <w:p w:rsidR="00E776AB" w:rsidRDefault="00E776AB">
      <w:pPr>
        <w:pStyle w:val="TOC3"/>
        <w:tabs>
          <w:tab w:val="right" w:leader="dot" w:pos="9350"/>
        </w:tabs>
        <w:rPr>
          <w:noProof/>
        </w:rPr>
      </w:pPr>
      <w:hyperlink w:anchor="_Toc322902012" w:history="1">
        <w:r w:rsidRPr="00842D3A">
          <w:rPr>
            <w:rStyle w:val="Hyperlink"/>
            <w:noProof/>
            <w:lang w:val="en-US"/>
          </w:rPr>
          <w:t>Information Visualizer:</w:t>
        </w:r>
        <w:r>
          <w:rPr>
            <w:noProof/>
            <w:webHidden/>
          </w:rPr>
          <w:tab/>
        </w:r>
        <w:r>
          <w:rPr>
            <w:noProof/>
            <w:webHidden/>
          </w:rPr>
          <w:fldChar w:fldCharType="begin"/>
        </w:r>
        <w:r>
          <w:rPr>
            <w:noProof/>
            <w:webHidden/>
          </w:rPr>
          <w:instrText xml:space="preserve"> PAGEREF _Toc322902012 \h </w:instrText>
        </w:r>
        <w:r>
          <w:rPr>
            <w:noProof/>
            <w:webHidden/>
          </w:rPr>
        </w:r>
        <w:r>
          <w:rPr>
            <w:noProof/>
            <w:webHidden/>
          </w:rPr>
          <w:fldChar w:fldCharType="separate"/>
        </w:r>
        <w:r>
          <w:rPr>
            <w:noProof/>
            <w:webHidden/>
          </w:rPr>
          <w:t>5</w:t>
        </w:r>
        <w:r>
          <w:rPr>
            <w:noProof/>
            <w:webHidden/>
          </w:rPr>
          <w:fldChar w:fldCharType="end"/>
        </w:r>
      </w:hyperlink>
    </w:p>
    <w:p w:rsidR="00E776AB" w:rsidRDefault="00E776AB">
      <w:pPr>
        <w:pStyle w:val="TOC3"/>
        <w:tabs>
          <w:tab w:val="right" w:leader="dot" w:pos="9350"/>
        </w:tabs>
        <w:rPr>
          <w:noProof/>
        </w:rPr>
      </w:pPr>
      <w:hyperlink w:anchor="_Toc322902013" w:history="1">
        <w:r w:rsidRPr="00842D3A">
          <w:rPr>
            <w:rStyle w:val="Hyperlink"/>
            <w:noProof/>
            <w:lang w:val="en-US"/>
          </w:rPr>
          <w:t>How to make it work?</w:t>
        </w:r>
        <w:r>
          <w:rPr>
            <w:noProof/>
            <w:webHidden/>
          </w:rPr>
          <w:tab/>
        </w:r>
        <w:r>
          <w:rPr>
            <w:noProof/>
            <w:webHidden/>
          </w:rPr>
          <w:fldChar w:fldCharType="begin"/>
        </w:r>
        <w:r>
          <w:rPr>
            <w:noProof/>
            <w:webHidden/>
          </w:rPr>
          <w:instrText xml:space="preserve"> PAGEREF _Toc322902013 \h </w:instrText>
        </w:r>
        <w:r>
          <w:rPr>
            <w:noProof/>
            <w:webHidden/>
          </w:rPr>
        </w:r>
        <w:r>
          <w:rPr>
            <w:noProof/>
            <w:webHidden/>
          </w:rPr>
          <w:fldChar w:fldCharType="separate"/>
        </w:r>
        <w:r>
          <w:rPr>
            <w:noProof/>
            <w:webHidden/>
          </w:rPr>
          <w:t>5</w:t>
        </w:r>
        <w:r>
          <w:rPr>
            <w:noProof/>
            <w:webHidden/>
          </w:rPr>
          <w:fldChar w:fldCharType="end"/>
        </w:r>
      </w:hyperlink>
    </w:p>
    <w:p w:rsidR="00E776AB" w:rsidRDefault="00E776AB">
      <w:r>
        <w:fldChar w:fldCharType="end"/>
      </w:r>
    </w:p>
    <w:p w:rsidR="00A77B3E" w:rsidRPr="00E776AB" w:rsidRDefault="00E776AB" w:rsidP="00E776AB">
      <w:pPr>
        <w:pStyle w:val="Heading2"/>
        <w:jc w:val="both"/>
        <w:rPr>
          <w:lang w:val="en-US"/>
        </w:rPr>
      </w:pPr>
      <w:r>
        <w:rPr>
          <w:lang w:val="en-US"/>
        </w:rPr>
        <w:br w:type="page"/>
      </w:r>
      <w:bookmarkStart w:id="0" w:name="_Toc322902005"/>
      <w:r w:rsidR="00362004" w:rsidRPr="00E776AB">
        <w:rPr>
          <w:lang w:val="en-US"/>
        </w:rPr>
        <w:lastRenderedPageBreak/>
        <w:t>The underlying technology:</w:t>
      </w:r>
      <w:bookmarkEnd w:id="0"/>
    </w:p>
    <w:p w:rsidR="00A77B3E" w:rsidRPr="00E776AB" w:rsidRDefault="00362004" w:rsidP="00E776AB">
      <w:pPr>
        <w:spacing w:line="240" w:lineRule="auto"/>
        <w:jc w:val="both"/>
        <w:rPr>
          <w:lang w:val="en-US"/>
        </w:rPr>
      </w:pPr>
    </w:p>
    <w:p w:rsidR="00A77B3E" w:rsidRPr="00E776AB" w:rsidRDefault="00362004" w:rsidP="00E776AB">
      <w:pPr>
        <w:jc w:val="both"/>
        <w:rPr>
          <w:b/>
          <w:bCs/>
          <w:lang w:val="en-US"/>
        </w:rPr>
      </w:pPr>
      <w:r w:rsidRPr="00E776AB">
        <w:rPr>
          <w:b/>
          <w:bCs/>
          <w:lang w:val="en-US"/>
        </w:rPr>
        <w:t>Android</w:t>
      </w:r>
      <w:r w:rsidRPr="00E776AB">
        <w:rPr>
          <w:lang w:val="en-US"/>
        </w:rPr>
        <w:t xml:space="preserve"> is a Linux-based operating system for mobile devices such as </w:t>
      </w:r>
      <w:proofErr w:type="spellStart"/>
      <w:r w:rsidRPr="00E776AB">
        <w:rPr>
          <w:lang w:val="en-US"/>
        </w:rPr>
        <w:t>smartphones</w:t>
      </w:r>
      <w:proofErr w:type="spellEnd"/>
      <w:r w:rsidRPr="00E776AB">
        <w:rPr>
          <w:lang w:val="en-US"/>
        </w:rPr>
        <w:t xml:space="preserve"> and tablet computers. It is developed by the Open Hand</w:t>
      </w:r>
      <w:r w:rsidRPr="00E776AB">
        <w:rPr>
          <w:lang w:val="en-US"/>
        </w:rPr>
        <w:t>set Alliance, led by Google, and other companies.</w:t>
      </w:r>
    </w:p>
    <w:p w:rsidR="00A77B3E" w:rsidRPr="00E776AB" w:rsidRDefault="00362004" w:rsidP="00E776AB">
      <w:pPr>
        <w:jc w:val="both"/>
        <w:rPr>
          <w:lang w:val="en-US"/>
        </w:rPr>
      </w:pPr>
      <w:r w:rsidRPr="00E776AB">
        <w:rPr>
          <w:lang w:val="en-US"/>
        </w:rPr>
        <w:t xml:space="preserve">Android uses a model view control. So we have on one hand the view, which are represented in xml-files in the res folder. For the </w:t>
      </w:r>
      <w:proofErr w:type="spellStart"/>
      <w:r w:rsidRPr="00E776AB">
        <w:rPr>
          <w:lang w:val="en-US"/>
        </w:rPr>
        <w:t>datamodel</w:t>
      </w:r>
      <w:proofErr w:type="spellEnd"/>
      <w:r w:rsidRPr="00E776AB">
        <w:rPr>
          <w:lang w:val="en-US"/>
        </w:rPr>
        <w:t xml:space="preserve"> we can use databases, in our case we are just storing the informat</w:t>
      </w:r>
      <w:r w:rsidRPr="00E776AB">
        <w:rPr>
          <w:lang w:val="en-US"/>
        </w:rPr>
        <w:t xml:space="preserve">ion </w:t>
      </w:r>
      <w:proofErr w:type="spellStart"/>
      <w:r w:rsidRPr="00E776AB">
        <w:rPr>
          <w:lang w:val="en-US"/>
        </w:rPr>
        <w:t>receiveing</w:t>
      </w:r>
      <w:proofErr w:type="spellEnd"/>
      <w:r w:rsidRPr="00E776AB">
        <w:rPr>
          <w:lang w:val="en-US"/>
        </w:rPr>
        <w:t xml:space="preserve"> from servers on objects such as the Class Post. And </w:t>
      </w:r>
      <w:proofErr w:type="gramStart"/>
      <w:r w:rsidRPr="00E776AB">
        <w:rPr>
          <w:lang w:val="en-US"/>
        </w:rPr>
        <w:t>controller are</w:t>
      </w:r>
      <w:proofErr w:type="gramEnd"/>
      <w:r w:rsidRPr="00E776AB">
        <w:rPr>
          <w:lang w:val="en-US"/>
        </w:rPr>
        <w:t xml:space="preserve"> more or less every class which handle the workflow. </w:t>
      </w:r>
    </w:p>
    <w:p w:rsidR="00A77B3E" w:rsidRPr="00E776AB" w:rsidRDefault="00362004" w:rsidP="00E776AB">
      <w:pPr>
        <w:jc w:val="both"/>
        <w:rPr>
          <w:lang w:val="en-US"/>
        </w:rPr>
      </w:pPr>
    </w:p>
    <w:p w:rsidR="00A77B3E" w:rsidRPr="00E776AB" w:rsidRDefault="00362004" w:rsidP="00E776AB">
      <w:pPr>
        <w:jc w:val="both"/>
        <w:rPr>
          <w:b/>
          <w:bCs/>
          <w:lang w:val="en-US"/>
        </w:rPr>
      </w:pPr>
      <w:r w:rsidRPr="00E776AB">
        <w:rPr>
          <w:b/>
          <w:bCs/>
          <w:lang w:val="en-US"/>
        </w:rPr>
        <w:t>G</w:t>
      </w:r>
      <w:r w:rsidRPr="00E776AB">
        <w:rPr>
          <w:b/>
          <w:bCs/>
          <w:lang w:val="en-US"/>
        </w:rPr>
        <w:t>oogle APIs</w:t>
      </w:r>
      <w:r w:rsidRPr="00E776AB">
        <w:rPr>
          <w:lang w:val="en-US"/>
        </w:rPr>
        <w:t xml:space="preserve"> a.k.a. Optional API</w:t>
      </w:r>
      <w:r w:rsidRPr="00E776AB">
        <w:rPr>
          <w:lang w:val="en-US"/>
        </w:rPr>
        <w:t xml:space="preserve">s: This APIs are optional because </w:t>
      </w:r>
      <w:proofErr w:type="gramStart"/>
      <w:r w:rsidRPr="00E776AB">
        <w:rPr>
          <w:lang w:val="en-US"/>
        </w:rPr>
        <w:t>them</w:t>
      </w:r>
      <w:proofErr w:type="gramEnd"/>
      <w:r w:rsidRPr="00E776AB">
        <w:rPr>
          <w:lang w:val="en-US"/>
        </w:rPr>
        <w:t xml:space="preserve"> are not supported by every android </w:t>
      </w:r>
      <w:proofErr w:type="spellStart"/>
      <w:r w:rsidRPr="00E776AB">
        <w:rPr>
          <w:lang w:val="en-US"/>
        </w:rPr>
        <w:t>smartphone</w:t>
      </w:r>
      <w:proofErr w:type="spellEnd"/>
      <w:r w:rsidRPr="00E776AB">
        <w:rPr>
          <w:lang w:val="en-US"/>
        </w:rPr>
        <w:t xml:space="preserve">. We </w:t>
      </w:r>
      <w:r w:rsidRPr="00E776AB">
        <w:rPr>
          <w:lang w:val="en-US"/>
        </w:rPr>
        <w:t>use the Location-based services.</w:t>
      </w:r>
    </w:p>
    <w:p w:rsidR="00A77B3E" w:rsidRPr="00E776AB" w:rsidRDefault="00362004" w:rsidP="00E776AB">
      <w:pPr>
        <w:jc w:val="both"/>
        <w:rPr>
          <w:lang w:val="en-US"/>
        </w:rPr>
      </w:pPr>
      <w:r w:rsidRPr="00E776AB">
        <w:rPr>
          <w:lang w:val="en-US"/>
        </w:rPr>
        <w:t xml:space="preserve"> </w:t>
      </w:r>
      <w:r w:rsidRPr="00E776AB">
        <w:rPr>
          <w:lang w:val="en-US"/>
        </w:rPr>
        <w:tab/>
      </w:r>
    </w:p>
    <w:p w:rsidR="00A77B3E" w:rsidRPr="00E776AB" w:rsidRDefault="00362004" w:rsidP="00E776AB">
      <w:pPr>
        <w:jc w:val="both"/>
        <w:rPr>
          <w:b/>
          <w:bCs/>
          <w:lang w:val="en-US"/>
        </w:rPr>
      </w:pPr>
      <w:proofErr w:type="spellStart"/>
      <w:r w:rsidRPr="00E776AB">
        <w:rPr>
          <w:b/>
          <w:bCs/>
          <w:lang w:val="en-US"/>
        </w:rPr>
        <w:t>Django</w:t>
      </w:r>
      <w:proofErr w:type="spellEnd"/>
      <w:r w:rsidRPr="00E776AB">
        <w:rPr>
          <w:lang w:val="en-US"/>
        </w:rPr>
        <w:t xml:space="preserve"> is a Web-Framework, programmed in Python. It is following the Model-View-Controller-Schema. This Schema is an architectural design for the structure of software. It divides the software in model (data model), view</w:t>
      </w:r>
      <w:r w:rsidRPr="00E776AB">
        <w:rPr>
          <w:lang w:val="en-US"/>
        </w:rPr>
        <w:t xml:space="preserve"> and controller. A more </w:t>
      </w:r>
      <w:proofErr w:type="spellStart"/>
      <w:r w:rsidRPr="00E776AB">
        <w:rPr>
          <w:lang w:val="en-US"/>
        </w:rPr>
        <w:t>detailled</w:t>
      </w:r>
      <w:proofErr w:type="spellEnd"/>
      <w:r w:rsidRPr="00E776AB">
        <w:rPr>
          <w:lang w:val="en-US"/>
        </w:rPr>
        <w:t xml:space="preserve"> description can be found in the documentation of the assignment_2.</w:t>
      </w:r>
    </w:p>
    <w:p w:rsidR="00A77B3E" w:rsidRPr="00E776AB" w:rsidRDefault="00362004" w:rsidP="00E776AB">
      <w:pPr>
        <w:spacing w:line="240" w:lineRule="auto"/>
        <w:jc w:val="both"/>
        <w:rPr>
          <w:lang w:val="en-US"/>
        </w:rPr>
      </w:pPr>
    </w:p>
    <w:p w:rsidR="00A77B3E" w:rsidRPr="00E776AB" w:rsidRDefault="00362004" w:rsidP="00E776AB">
      <w:pPr>
        <w:spacing w:line="240" w:lineRule="auto"/>
        <w:jc w:val="both"/>
        <w:rPr>
          <w:b/>
          <w:bCs/>
          <w:lang w:val="en-US"/>
        </w:rPr>
      </w:pPr>
      <w:proofErr w:type="spellStart"/>
      <w:r w:rsidRPr="00E776AB">
        <w:rPr>
          <w:b/>
          <w:bCs/>
          <w:lang w:val="en-US"/>
        </w:rPr>
        <w:t>Facebook</w:t>
      </w:r>
      <w:proofErr w:type="spellEnd"/>
      <w:r w:rsidRPr="00E776AB">
        <w:rPr>
          <w:b/>
          <w:bCs/>
          <w:lang w:val="en-US"/>
        </w:rPr>
        <w:t xml:space="preserve"> SDK for Android</w:t>
      </w:r>
      <w:r w:rsidRPr="00E776AB">
        <w:rPr>
          <w:lang w:val="en-US"/>
        </w:rPr>
        <w:t xml:space="preserve"> provides </w:t>
      </w:r>
      <w:proofErr w:type="spellStart"/>
      <w:r w:rsidRPr="00E776AB">
        <w:rPr>
          <w:lang w:val="en-US"/>
        </w:rPr>
        <w:t>Facebook</w:t>
      </w:r>
      <w:proofErr w:type="spellEnd"/>
      <w:r w:rsidRPr="00E776AB">
        <w:rPr>
          <w:lang w:val="en-US"/>
        </w:rPr>
        <w:t xml:space="preserve"> Platform support for Android apps. It enables to implement Single Sign On and access the </w:t>
      </w:r>
      <w:proofErr w:type="spellStart"/>
      <w:r w:rsidRPr="00E776AB">
        <w:rPr>
          <w:lang w:val="en-US"/>
        </w:rPr>
        <w:t>Facebook</w:t>
      </w:r>
      <w:proofErr w:type="spellEnd"/>
      <w:r w:rsidRPr="00E776AB">
        <w:rPr>
          <w:lang w:val="en-US"/>
        </w:rPr>
        <w:t xml:space="preserve"> Platform APIs</w:t>
      </w:r>
      <w:r w:rsidRPr="00E776AB">
        <w:rPr>
          <w:lang w:val="en-US"/>
        </w:rPr>
        <w:t xml:space="preserve"> including the Graph API, FQL, and Dialogs.</w:t>
      </w:r>
    </w:p>
    <w:p w:rsidR="00A77B3E" w:rsidRPr="00E776AB" w:rsidRDefault="00362004" w:rsidP="00E776AB">
      <w:pPr>
        <w:spacing w:line="240" w:lineRule="auto"/>
        <w:jc w:val="both"/>
        <w:rPr>
          <w:lang w:val="en-US"/>
        </w:rPr>
      </w:pPr>
      <w:r w:rsidRPr="00E776AB">
        <w:rPr>
          <w:lang w:val="en-US"/>
        </w:rPr>
        <w:tab/>
        <w:t xml:space="preserve"> </w:t>
      </w:r>
      <w:r w:rsidRPr="00E776AB">
        <w:rPr>
          <w:lang w:val="en-US"/>
        </w:rPr>
        <w:tab/>
        <w:t xml:space="preserve"> </w:t>
      </w:r>
      <w:r w:rsidRPr="00E776AB">
        <w:rPr>
          <w:lang w:val="en-US"/>
        </w:rPr>
        <w:tab/>
      </w:r>
    </w:p>
    <w:p w:rsidR="00A77B3E" w:rsidRPr="00E776AB" w:rsidRDefault="00362004" w:rsidP="00E776AB">
      <w:pPr>
        <w:spacing w:line="240" w:lineRule="auto"/>
        <w:jc w:val="both"/>
        <w:rPr>
          <w:b/>
          <w:bCs/>
          <w:lang w:val="en-US"/>
        </w:rPr>
      </w:pPr>
      <w:proofErr w:type="spellStart"/>
      <w:r w:rsidRPr="00E776AB">
        <w:rPr>
          <w:b/>
          <w:bCs/>
          <w:lang w:val="en-US"/>
        </w:rPr>
        <w:t>GraphAPI</w:t>
      </w:r>
      <w:proofErr w:type="spellEnd"/>
      <w:r w:rsidRPr="00E776AB">
        <w:rPr>
          <w:lang w:val="en-US"/>
        </w:rPr>
        <w:t xml:space="preserve"> makes developers easy to write and read data from the network of </w:t>
      </w:r>
      <w:proofErr w:type="spellStart"/>
      <w:r w:rsidRPr="00E776AB">
        <w:rPr>
          <w:lang w:val="en-US"/>
        </w:rPr>
        <w:t>Facebook</w:t>
      </w:r>
      <w:proofErr w:type="spellEnd"/>
      <w:r w:rsidRPr="00E776AB">
        <w:rPr>
          <w:lang w:val="en-US"/>
        </w:rPr>
        <w:t>. According to a request you receive a response with the according information.</w:t>
      </w:r>
    </w:p>
    <w:p w:rsidR="00A77B3E" w:rsidRPr="00E776AB" w:rsidRDefault="00362004" w:rsidP="00E776AB">
      <w:pPr>
        <w:spacing w:line="240" w:lineRule="auto"/>
        <w:jc w:val="both"/>
        <w:rPr>
          <w:lang w:val="en-US"/>
        </w:rPr>
      </w:pPr>
    </w:p>
    <w:p w:rsidR="00A77B3E" w:rsidRPr="00E776AB" w:rsidRDefault="00362004" w:rsidP="00E776AB">
      <w:pPr>
        <w:spacing w:line="240" w:lineRule="auto"/>
        <w:jc w:val="both"/>
        <w:rPr>
          <w:b/>
          <w:bCs/>
          <w:lang w:val="en-US"/>
        </w:rPr>
      </w:pPr>
      <w:proofErr w:type="spellStart"/>
      <w:r w:rsidRPr="00E776AB">
        <w:rPr>
          <w:b/>
          <w:bCs/>
          <w:lang w:val="en-US"/>
        </w:rPr>
        <w:t>GeoCoder</w:t>
      </w:r>
      <w:proofErr w:type="spellEnd"/>
      <w:r w:rsidRPr="00E776AB">
        <w:rPr>
          <w:b/>
          <w:bCs/>
          <w:lang w:val="en-US"/>
        </w:rPr>
        <w:t>:</w:t>
      </w:r>
      <w:r w:rsidRPr="00E776AB">
        <w:rPr>
          <w:lang w:val="en-US"/>
        </w:rPr>
        <w:t xml:space="preserve"> With the </w:t>
      </w:r>
      <w:proofErr w:type="spellStart"/>
      <w:r w:rsidRPr="00E776AB">
        <w:rPr>
          <w:lang w:val="en-US"/>
        </w:rPr>
        <w:t>GeoCoder</w:t>
      </w:r>
      <w:proofErr w:type="spellEnd"/>
      <w:r w:rsidRPr="00E776AB">
        <w:rPr>
          <w:lang w:val="en-US"/>
        </w:rPr>
        <w:t xml:space="preserve"> it is possible </w:t>
      </w:r>
      <w:r w:rsidRPr="00E776AB">
        <w:rPr>
          <w:lang w:val="en-US"/>
        </w:rPr>
        <w:t xml:space="preserve">to get latitude and longitude from </w:t>
      </w:r>
      <w:proofErr w:type="gramStart"/>
      <w:r w:rsidRPr="00E776AB">
        <w:rPr>
          <w:lang w:val="en-US"/>
        </w:rPr>
        <w:t>an</w:t>
      </w:r>
      <w:proofErr w:type="gramEnd"/>
      <w:r w:rsidRPr="00E776AB">
        <w:rPr>
          <w:lang w:val="en-US"/>
        </w:rPr>
        <w:t xml:space="preserve"> given Location via Google. But because of </w:t>
      </w:r>
      <w:proofErr w:type="gramStart"/>
      <w:r w:rsidRPr="00E776AB">
        <w:rPr>
          <w:lang w:val="en-US"/>
        </w:rPr>
        <w:t>an</w:t>
      </w:r>
      <w:proofErr w:type="gramEnd"/>
      <w:r w:rsidRPr="00E776AB">
        <w:rPr>
          <w:lang w:val="en-US"/>
        </w:rPr>
        <w:t xml:space="preserve"> know bug in the emulator, we haven’t been able to use it. Instead we used a request method which results in a JSON object. The same we have used in assignment_2. </w:t>
      </w:r>
      <w:proofErr w:type="gramStart"/>
      <w:r w:rsidRPr="00E776AB">
        <w:rPr>
          <w:lang w:val="en-US"/>
        </w:rPr>
        <w:t>With the di</w:t>
      </w:r>
      <w:r w:rsidRPr="00E776AB">
        <w:rPr>
          <w:lang w:val="en-US"/>
        </w:rPr>
        <w:t>fferent that we used Java to parse it instead of JavaScript and Python.</w:t>
      </w:r>
      <w:proofErr w:type="gramEnd"/>
    </w:p>
    <w:p w:rsidR="00A77B3E" w:rsidRPr="00E776AB" w:rsidRDefault="00362004" w:rsidP="00E776AB">
      <w:pPr>
        <w:spacing w:line="240" w:lineRule="auto"/>
        <w:jc w:val="both"/>
        <w:rPr>
          <w:lang w:val="en-US"/>
        </w:rPr>
      </w:pPr>
    </w:p>
    <w:p w:rsidR="00A77B3E" w:rsidRPr="00E776AB" w:rsidRDefault="00362004" w:rsidP="00E776AB">
      <w:pPr>
        <w:pStyle w:val="Heading2"/>
        <w:jc w:val="both"/>
        <w:rPr>
          <w:lang w:val="en-US"/>
        </w:rPr>
      </w:pPr>
      <w:bookmarkStart w:id="1" w:name="_Toc322902006"/>
      <w:r w:rsidRPr="00E776AB">
        <w:rPr>
          <w:lang w:val="en-US"/>
        </w:rPr>
        <w:t>Basic integration:</w:t>
      </w:r>
      <w:bookmarkEnd w:id="1"/>
    </w:p>
    <w:p w:rsidR="00A77B3E" w:rsidRPr="00E776AB" w:rsidRDefault="00362004" w:rsidP="00E776AB">
      <w:pPr>
        <w:spacing w:line="240" w:lineRule="auto"/>
        <w:jc w:val="both"/>
        <w:rPr>
          <w:lang w:val="en-US"/>
        </w:rPr>
      </w:pPr>
      <w:r w:rsidRPr="00E776AB">
        <w:rPr>
          <w:lang w:val="en-US"/>
        </w:rPr>
        <w:t xml:space="preserve">We have </w:t>
      </w:r>
      <w:proofErr w:type="spellStart"/>
      <w:r w:rsidRPr="00E776AB">
        <w:rPr>
          <w:lang w:val="en-US"/>
        </w:rPr>
        <w:t>choosen</w:t>
      </w:r>
      <w:proofErr w:type="spellEnd"/>
      <w:r w:rsidRPr="00E776AB">
        <w:rPr>
          <w:lang w:val="en-US"/>
        </w:rPr>
        <w:t xml:space="preserve"> Android platform to develop our project. First of all we need to prepare </w:t>
      </w:r>
      <w:proofErr w:type="gramStart"/>
      <w:r w:rsidRPr="00E776AB">
        <w:rPr>
          <w:lang w:val="en-US"/>
        </w:rPr>
        <w:t>all the</w:t>
      </w:r>
      <w:proofErr w:type="gramEnd"/>
      <w:r w:rsidRPr="00E776AB">
        <w:rPr>
          <w:lang w:val="en-US"/>
        </w:rPr>
        <w:t xml:space="preserve"> environment. We have use eclipse SDK with ADT android </w:t>
      </w:r>
      <w:proofErr w:type="spellStart"/>
      <w:r w:rsidRPr="00E776AB">
        <w:rPr>
          <w:lang w:val="en-US"/>
        </w:rPr>
        <w:t>plugin</w:t>
      </w:r>
      <w:proofErr w:type="spellEnd"/>
      <w:r w:rsidRPr="00E776AB">
        <w:rPr>
          <w:lang w:val="en-US"/>
        </w:rPr>
        <w:t>, and t</w:t>
      </w:r>
      <w:r w:rsidRPr="00E776AB">
        <w:rPr>
          <w:lang w:val="en-US"/>
        </w:rPr>
        <w:t>he Android SDK.</w:t>
      </w:r>
    </w:p>
    <w:p w:rsidR="00A77B3E" w:rsidRPr="00E776AB" w:rsidRDefault="00362004" w:rsidP="00E776AB">
      <w:pPr>
        <w:spacing w:line="240" w:lineRule="auto"/>
        <w:jc w:val="both"/>
        <w:rPr>
          <w:lang w:val="en-US"/>
        </w:rPr>
      </w:pPr>
      <w:r w:rsidRPr="00E776AB">
        <w:rPr>
          <w:lang w:val="en-US"/>
        </w:rPr>
        <w:t xml:space="preserve">We used the Android API 10 (API 9 was not available) with the target Google API 10 for maps compatibility issues.  </w:t>
      </w:r>
    </w:p>
    <w:p w:rsidR="00A77B3E" w:rsidRPr="00E776AB" w:rsidRDefault="00362004" w:rsidP="00E776AB">
      <w:pPr>
        <w:spacing w:line="240" w:lineRule="auto"/>
        <w:jc w:val="both"/>
        <w:rPr>
          <w:lang w:val="en-US"/>
        </w:rPr>
      </w:pPr>
    </w:p>
    <w:p w:rsidR="00A77B3E" w:rsidRPr="00E776AB" w:rsidRDefault="00362004" w:rsidP="00E776AB">
      <w:pPr>
        <w:spacing w:line="240" w:lineRule="auto"/>
        <w:jc w:val="both"/>
        <w:rPr>
          <w:lang w:val="en-US"/>
        </w:rPr>
      </w:pPr>
      <w:r w:rsidRPr="00E776AB">
        <w:rPr>
          <w:lang w:val="en-US"/>
        </w:rPr>
        <w:t>To make the basic integration part we had to deal with some Android issues:</w:t>
      </w:r>
    </w:p>
    <w:p w:rsidR="00A77B3E" w:rsidRPr="00E776AB" w:rsidRDefault="00362004" w:rsidP="00E776AB">
      <w:pPr>
        <w:spacing w:line="240" w:lineRule="auto"/>
        <w:ind w:firstLine="720"/>
        <w:jc w:val="both"/>
        <w:rPr>
          <w:lang w:val="en-US"/>
        </w:rPr>
      </w:pPr>
      <w:r w:rsidRPr="00E776AB">
        <w:rPr>
          <w:lang w:val="en-US"/>
        </w:rPr>
        <w:t>- Declare the permissions of our application th</w:t>
      </w:r>
      <w:r w:rsidRPr="00E776AB">
        <w:rPr>
          <w:lang w:val="en-US"/>
        </w:rPr>
        <w:t>e android manifest.</w:t>
      </w:r>
    </w:p>
    <w:p w:rsidR="00A77B3E" w:rsidRPr="00E776AB" w:rsidRDefault="00362004" w:rsidP="00E776AB">
      <w:pPr>
        <w:spacing w:line="240" w:lineRule="auto"/>
        <w:ind w:firstLine="720"/>
        <w:jc w:val="both"/>
        <w:rPr>
          <w:lang w:val="en-US"/>
        </w:rPr>
      </w:pPr>
      <w:r w:rsidRPr="00E776AB">
        <w:rPr>
          <w:lang w:val="en-US"/>
        </w:rPr>
        <w:t>- Make the layout of the view to organize the elements.</w:t>
      </w:r>
    </w:p>
    <w:p w:rsidR="00A77B3E" w:rsidRPr="00E776AB" w:rsidRDefault="00362004" w:rsidP="00E776AB">
      <w:pPr>
        <w:spacing w:line="240" w:lineRule="auto"/>
        <w:ind w:firstLine="720"/>
        <w:jc w:val="both"/>
        <w:rPr>
          <w:lang w:val="en-US"/>
        </w:rPr>
      </w:pPr>
      <w:r w:rsidRPr="00E776AB">
        <w:rPr>
          <w:lang w:val="en-US"/>
        </w:rPr>
        <w:t>- Use the “res” folder for all the resources of the app, as pictures.</w:t>
      </w:r>
    </w:p>
    <w:p w:rsidR="00A77B3E" w:rsidRPr="00E776AB" w:rsidRDefault="00362004" w:rsidP="00E776AB">
      <w:pPr>
        <w:jc w:val="both"/>
        <w:rPr>
          <w:lang w:val="en-US"/>
        </w:rPr>
      </w:pPr>
    </w:p>
    <w:p w:rsidR="00A77B3E" w:rsidRPr="00E776AB" w:rsidRDefault="00362004" w:rsidP="00E776AB">
      <w:pPr>
        <w:jc w:val="both"/>
        <w:rPr>
          <w:lang w:val="en-US"/>
        </w:rPr>
      </w:pPr>
    </w:p>
    <w:p w:rsidR="00A77B3E" w:rsidRPr="00E776AB" w:rsidRDefault="00362004" w:rsidP="00E776AB">
      <w:pPr>
        <w:spacing w:line="240" w:lineRule="auto"/>
        <w:jc w:val="both"/>
        <w:rPr>
          <w:lang w:val="en-US"/>
        </w:rPr>
      </w:pPr>
    </w:p>
    <w:p w:rsidR="00A77B3E" w:rsidRPr="00E776AB" w:rsidRDefault="00362004" w:rsidP="00E776AB">
      <w:pPr>
        <w:pStyle w:val="Heading3"/>
        <w:jc w:val="both"/>
        <w:rPr>
          <w:lang w:val="en-US"/>
        </w:rPr>
      </w:pPr>
      <w:bookmarkStart w:id="2" w:name="_Toc322902007"/>
      <w:r w:rsidRPr="00E776AB">
        <w:rPr>
          <w:lang w:val="en-US"/>
        </w:rPr>
        <w:lastRenderedPageBreak/>
        <w:t>Hello World:</w:t>
      </w:r>
      <w:bookmarkEnd w:id="2"/>
    </w:p>
    <w:p w:rsidR="00A77B3E" w:rsidRPr="00E776AB" w:rsidRDefault="00362004" w:rsidP="00E776AB">
      <w:pPr>
        <w:spacing w:line="240" w:lineRule="auto"/>
        <w:jc w:val="both"/>
        <w:rPr>
          <w:lang w:val="en-US"/>
        </w:rPr>
      </w:pPr>
      <w:r w:rsidRPr="00E776AB">
        <w:rPr>
          <w:lang w:val="en-US"/>
        </w:rPr>
        <w:t>The Hello World Activity is not displayed, because of the fact that we have programmed various activities and view. So that it seems not to be necessary to add this as well.</w:t>
      </w:r>
    </w:p>
    <w:p w:rsidR="00A77B3E" w:rsidRPr="00E776AB" w:rsidRDefault="00362004" w:rsidP="00E776AB">
      <w:pPr>
        <w:spacing w:line="240" w:lineRule="auto"/>
        <w:jc w:val="both"/>
        <w:rPr>
          <w:lang w:val="en-US"/>
        </w:rPr>
      </w:pPr>
    </w:p>
    <w:p w:rsidR="00A77B3E" w:rsidRPr="00E776AB" w:rsidRDefault="00362004" w:rsidP="00E776AB">
      <w:pPr>
        <w:pStyle w:val="Heading3"/>
        <w:jc w:val="both"/>
        <w:rPr>
          <w:lang w:val="en-US"/>
        </w:rPr>
      </w:pPr>
      <w:bookmarkStart w:id="3" w:name="_Toc322902008"/>
      <w:r w:rsidRPr="00E776AB">
        <w:rPr>
          <w:lang w:val="en-US"/>
        </w:rPr>
        <w:t xml:space="preserve">Using </w:t>
      </w:r>
      <w:proofErr w:type="gramStart"/>
      <w:r w:rsidRPr="00E776AB">
        <w:rPr>
          <w:lang w:val="en-US"/>
        </w:rPr>
        <w:t>The</w:t>
      </w:r>
      <w:proofErr w:type="gramEnd"/>
      <w:r w:rsidRPr="00E776AB">
        <w:rPr>
          <w:lang w:val="en-US"/>
        </w:rPr>
        <w:t xml:space="preserve"> Network + Usi</w:t>
      </w:r>
      <w:r w:rsidRPr="00E776AB">
        <w:rPr>
          <w:lang w:val="en-US"/>
        </w:rPr>
        <w:t>ng UI Elements:</w:t>
      </w:r>
      <w:bookmarkEnd w:id="3"/>
    </w:p>
    <w:p w:rsidR="00A77B3E" w:rsidRPr="00E776AB" w:rsidRDefault="00362004" w:rsidP="00E776AB">
      <w:pPr>
        <w:jc w:val="both"/>
        <w:rPr>
          <w:lang w:val="en-US"/>
        </w:rPr>
      </w:pPr>
      <w:proofErr w:type="gramStart"/>
      <w:r w:rsidRPr="00E776AB">
        <w:rPr>
          <w:lang w:val="en-US"/>
        </w:rPr>
        <w:t xml:space="preserve">Can be </w:t>
      </w:r>
      <w:proofErr w:type="spellStart"/>
      <w:r w:rsidRPr="00E776AB">
        <w:rPr>
          <w:lang w:val="en-US"/>
        </w:rPr>
        <w:t>finded</w:t>
      </w:r>
      <w:proofErr w:type="spellEnd"/>
      <w:r w:rsidRPr="00E776AB">
        <w:rPr>
          <w:lang w:val="en-US"/>
        </w:rPr>
        <w:t xml:space="preserve"> in the </w:t>
      </w:r>
      <w:proofErr w:type="spellStart"/>
      <w:r w:rsidRPr="00E776AB">
        <w:rPr>
          <w:lang w:val="en-US"/>
        </w:rPr>
        <w:t>BasicInfos</w:t>
      </w:r>
      <w:proofErr w:type="spellEnd"/>
      <w:r w:rsidRPr="00E776AB">
        <w:rPr>
          <w:lang w:val="en-US"/>
        </w:rPr>
        <w:t xml:space="preserve"> tab.</w:t>
      </w:r>
      <w:proofErr w:type="gramEnd"/>
      <w:r w:rsidRPr="00E776AB">
        <w:rPr>
          <w:lang w:val="en-US"/>
        </w:rPr>
        <w:t xml:space="preserve"> In the beginning of the tab you can see the content of the </w:t>
      </w:r>
      <w:proofErr w:type="spellStart"/>
      <w:r w:rsidRPr="00E776AB">
        <w:rPr>
          <w:lang w:val="en-US"/>
        </w:rPr>
        <w:t>downloadwd</w:t>
      </w:r>
      <w:proofErr w:type="spellEnd"/>
      <w:r w:rsidRPr="00E776AB">
        <w:rPr>
          <w:lang w:val="en-US"/>
        </w:rPr>
        <w:t xml:space="preserve"> file and the </w:t>
      </w:r>
      <w:proofErr w:type="spellStart"/>
      <w:r w:rsidRPr="00E776AB">
        <w:rPr>
          <w:lang w:val="en-US"/>
        </w:rPr>
        <w:t>modifcation</w:t>
      </w:r>
      <w:proofErr w:type="spellEnd"/>
      <w:r w:rsidRPr="00E776AB">
        <w:rPr>
          <w:lang w:val="en-US"/>
        </w:rPr>
        <w:t xml:space="preserve"> date. Also it is possible to download a picture with a given URL by pressing the Confirm URL. </w:t>
      </w:r>
    </w:p>
    <w:p w:rsidR="00A77B3E" w:rsidRPr="00E776AB" w:rsidRDefault="00362004" w:rsidP="00E776AB">
      <w:pPr>
        <w:spacing w:line="240" w:lineRule="auto"/>
        <w:jc w:val="both"/>
        <w:rPr>
          <w:lang w:val="en-US"/>
        </w:rPr>
      </w:pPr>
    </w:p>
    <w:p w:rsidR="00A77B3E" w:rsidRPr="00E776AB" w:rsidRDefault="00362004" w:rsidP="00E776AB">
      <w:pPr>
        <w:spacing w:line="240" w:lineRule="auto"/>
        <w:jc w:val="both"/>
        <w:rPr>
          <w:lang w:val="en-US"/>
        </w:rPr>
      </w:pPr>
    </w:p>
    <w:p w:rsidR="00A77B3E" w:rsidRPr="00E776AB" w:rsidRDefault="00362004" w:rsidP="00E776AB">
      <w:pPr>
        <w:pStyle w:val="Heading3"/>
        <w:jc w:val="both"/>
        <w:rPr>
          <w:lang w:val="en-US"/>
        </w:rPr>
      </w:pPr>
      <w:bookmarkStart w:id="4" w:name="_Toc322902009"/>
      <w:r w:rsidRPr="00E776AB">
        <w:rPr>
          <w:lang w:val="en-US"/>
        </w:rPr>
        <w:t>Parsing Sim</w:t>
      </w:r>
      <w:r w:rsidRPr="00E776AB">
        <w:rPr>
          <w:lang w:val="en-US"/>
        </w:rPr>
        <w:t>ple Data:</w:t>
      </w:r>
      <w:bookmarkEnd w:id="4"/>
    </w:p>
    <w:p w:rsidR="00A77B3E" w:rsidRPr="00E776AB" w:rsidRDefault="00362004" w:rsidP="00E776AB">
      <w:pPr>
        <w:spacing w:line="240" w:lineRule="auto"/>
        <w:jc w:val="both"/>
        <w:rPr>
          <w:lang w:val="en-US"/>
        </w:rPr>
      </w:pPr>
      <w:r w:rsidRPr="00E776AB">
        <w:rPr>
          <w:lang w:val="en-US"/>
        </w:rPr>
        <w:t xml:space="preserve">For the simple data we parsed some data for the Weather from Yahoo. </w:t>
      </w:r>
      <w:proofErr w:type="gramStart"/>
      <w:r w:rsidRPr="00E776AB">
        <w:rPr>
          <w:lang w:val="en-US"/>
        </w:rPr>
        <w:t xml:space="preserve">Which you can see in the </w:t>
      </w:r>
      <w:proofErr w:type="spellStart"/>
      <w:r w:rsidRPr="00E776AB">
        <w:rPr>
          <w:lang w:val="en-US"/>
        </w:rPr>
        <w:t>Weathertab</w:t>
      </w:r>
      <w:proofErr w:type="spellEnd"/>
      <w:r w:rsidRPr="00E776AB">
        <w:rPr>
          <w:lang w:val="en-US"/>
        </w:rPr>
        <w:t>.</w:t>
      </w:r>
      <w:proofErr w:type="gramEnd"/>
      <w:r w:rsidRPr="00E776AB">
        <w:rPr>
          <w:lang w:val="en-US"/>
        </w:rPr>
        <w:t xml:space="preserve"> More or less we can use the </w:t>
      </w:r>
      <w:proofErr w:type="spellStart"/>
      <w:r w:rsidRPr="00E776AB">
        <w:rPr>
          <w:lang w:val="en-US"/>
        </w:rPr>
        <w:t>Saxparser</w:t>
      </w:r>
      <w:proofErr w:type="spellEnd"/>
      <w:r w:rsidRPr="00E776AB">
        <w:rPr>
          <w:lang w:val="en-US"/>
        </w:rPr>
        <w:t xml:space="preserve"> to get the data from an URI, and then parse the </w:t>
      </w:r>
      <w:proofErr w:type="spellStart"/>
      <w:r w:rsidRPr="00E776AB">
        <w:rPr>
          <w:lang w:val="en-US"/>
        </w:rPr>
        <w:t>receving</w:t>
      </w:r>
      <w:proofErr w:type="spellEnd"/>
      <w:r w:rsidRPr="00E776AB">
        <w:rPr>
          <w:lang w:val="en-US"/>
        </w:rPr>
        <w:t xml:space="preserve"> data and displaying it in the activity. In gen</w:t>
      </w:r>
      <w:r w:rsidRPr="00E776AB">
        <w:rPr>
          <w:lang w:val="en-US"/>
        </w:rPr>
        <w:t xml:space="preserve">eral we could reuse some developed functions from the first assignment. But we developed them further and </w:t>
      </w:r>
      <w:proofErr w:type="spellStart"/>
      <w:r w:rsidRPr="00E776AB">
        <w:rPr>
          <w:lang w:val="en-US"/>
        </w:rPr>
        <w:t>splited</w:t>
      </w:r>
      <w:proofErr w:type="spellEnd"/>
      <w:r w:rsidRPr="00E776AB">
        <w:rPr>
          <w:lang w:val="en-US"/>
        </w:rPr>
        <w:t xml:space="preserve"> them in the XML- and </w:t>
      </w:r>
      <w:proofErr w:type="spellStart"/>
      <w:r w:rsidRPr="00E776AB">
        <w:rPr>
          <w:lang w:val="en-US"/>
        </w:rPr>
        <w:t>HTTPHelper</w:t>
      </w:r>
      <w:proofErr w:type="spellEnd"/>
      <w:r w:rsidRPr="00E776AB">
        <w:rPr>
          <w:lang w:val="en-US"/>
        </w:rPr>
        <w:t xml:space="preserve"> class. </w:t>
      </w:r>
      <w:proofErr w:type="gramStart"/>
      <w:r w:rsidRPr="00E776AB">
        <w:rPr>
          <w:lang w:val="en-US"/>
        </w:rPr>
        <w:t>So that we also can handle get- and post-HTTP requests.</w:t>
      </w:r>
      <w:proofErr w:type="gramEnd"/>
      <w:r w:rsidRPr="00E776AB">
        <w:rPr>
          <w:lang w:val="en-US"/>
        </w:rPr>
        <w:t xml:space="preserve"> </w:t>
      </w:r>
    </w:p>
    <w:p w:rsidR="00A77B3E" w:rsidRPr="00E776AB" w:rsidRDefault="00362004" w:rsidP="00E776AB">
      <w:pPr>
        <w:spacing w:line="240" w:lineRule="auto"/>
        <w:jc w:val="both"/>
        <w:rPr>
          <w:lang w:val="en-US"/>
        </w:rPr>
      </w:pPr>
    </w:p>
    <w:p w:rsidR="00A77B3E" w:rsidRPr="00E776AB" w:rsidRDefault="00362004" w:rsidP="00E776AB">
      <w:pPr>
        <w:spacing w:line="240" w:lineRule="auto"/>
        <w:jc w:val="both"/>
        <w:rPr>
          <w:lang w:val="en-US"/>
        </w:rPr>
      </w:pPr>
    </w:p>
    <w:p w:rsidR="00A77B3E" w:rsidRPr="00E776AB" w:rsidRDefault="00362004" w:rsidP="00E776AB">
      <w:pPr>
        <w:pStyle w:val="Heading2"/>
        <w:jc w:val="both"/>
        <w:rPr>
          <w:lang w:val="en-US"/>
        </w:rPr>
      </w:pPr>
      <w:bookmarkStart w:id="5" w:name="_Toc322902010"/>
      <w:r w:rsidRPr="00E776AB">
        <w:rPr>
          <w:lang w:val="en-US"/>
        </w:rPr>
        <w:t>Deep integration:</w:t>
      </w:r>
      <w:bookmarkEnd w:id="5"/>
    </w:p>
    <w:p w:rsidR="00A77B3E" w:rsidRPr="00E776AB" w:rsidRDefault="00362004" w:rsidP="00E776AB">
      <w:pPr>
        <w:spacing w:line="240" w:lineRule="auto"/>
        <w:jc w:val="both"/>
        <w:rPr>
          <w:lang w:val="en-US"/>
        </w:rPr>
      </w:pPr>
      <w:r w:rsidRPr="00E776AB">
        <w:rPr>
          <w:lang w:val="en-US"/>
        </w:rPr>
        <w:t xml:space="preserve">We have </w:t>
      </w:r>
      <w:proofErr w:type="gramStart"/>
      <w:r w:rsidRPr="00E776AB">
        <w:rPr>
          <w:lang w:val="en-US"/>
        </w:rPr>
        <w:t>decide</w:t>
      </w:r>
      <w:proofErr w:type="gramEnd"/>
      <w:r w:rsidRPr="00E776AB">
        <w:rPr>
          <w:lang w:val="en-US"/>
        </w:rPr>
        <w:t xml:space="preserve"> to implemen</w:t>
      </w:r>
      <w:r w:rsidRPr="00E776AB">
        <w:rPr>
          <w:lang w:val="en-US"/>
        </w:rPr>
        <w:t>t a mobile application for our application “</w:t>
      </w:r>
      <w:proofErr w:type="spellStart"/>
      <w:r w:rsidRPr="00E776AB">
        <w:rPr>
          <w:lang w:val="en-US"/>
        </w:rPr>
        <w:t>SocialGags</w:t>
      </w:r>
      <w:proofErr w:type="spellEnd"/>
      <w:r w:rsidRPr="00E776AB">
        <w:rPr>
          <w:lang w:val="en-US"/>
        </w:rPr>
        <w:t>”, from the previous assignment.</w:t>
      </w:r>
    </w:p>
    <w:p w:rsidR="00A77B3E" w:rsidRPr="00E776AB" w:rsidRDefault="00362004" w:rsidP="00E776AB">
      <w:pPr>
        <w:spacing w:line="240" w:lineRule="auto"/>
        <w:jc w:val="both"/>
        <w:rPr>
          <w:lang w:val="en-US"/>
        </w:rPr>
      </w:pPr>
    </w:p>
    <w:p w:rsidR="00A77B3E" w:rsidRDefault="00362004" w:rsidP="00E776AB">
      <w:pPr>
        <w:spacing w:line="240" w:lineRule="auto"/>
        <w:jc w:val="both"/>
        <w:rPr>
          <w:lang w:val="en-US"/>
        </w:rPr>
      </w:pPr>
      <w:r w:rsidRPr="00E776AB">
        <w:rPr>
          <w:lang w:val="en-US"/>
        </w:rPr>
        <w:t xml:space="preserve">We have adapted our </w:t>
      </w:r>
      <w:proofErr w:type="spellStart"/>
      <w:r w:rsidRPr="00E776AB">
        <w:rPr>
          <w:lang w:val="en-US"/>
        </w:rPr>
        <w:t>SocialGags</w:t>
      </w:r>
      <w:proofErr w:type="spellEnd"/>
      <w:r w:rsidRPr="00E776AB">
        <w:rPr>
          <w:lang w:val="en-US"/>
        </w:rPr>
        <w:t xml:space="preserve"> REST resources, to serve also to our mobile app. We implemented it checking in each request the user agent and answering xml files with t</w:t>
      </w:r>
      <w:r w:rsidRPr="00E776AB">
        <w:rPr>
          <w:lang w:val="en-US"/>
        </w:rPr>
        <w:t>he information that the device needs to the request if the user agent match with the user agent of the app.</w:t>
      </w:r>
    </w:p>
    <w:p w:rsidR="00E776AB" w:rsidRPr="00E776AB" w:rsidRDefault="00E776AB" w:rsidP="00E776AB">
      <w:pPr>
        <w:spacing w:line="240" w:lineRule="auto"/>
        <w:jc w:val="both"/>
        <w:rPr>
          <w:lang w:val="en-US"/>
        </w:rPr>
      </w:pPr>
    </w:p>
    <w:p w:rsidR="00A77B3E" w:rsidRPr="00E776AB" w:rsidRDefault="00362004" w:rsidP="00E776AB">
      <w:pPr>
        <w:spacing w:line="240" w:lineRule="auto"/>
        <w:jc w:val="both"/>
        <w:rPr>
          <w:lang w:val="en-US"/>
        </w:rPr>
      </w:pPr>
      <w:proofErr w:type="gramStart"/>
      <w:r w:rsidRPr="00E776AB">
        <w:rPr>
          <w:lang w:val="en-US"/>
        </w:rPr>
        <w:t>resources</w:t>
      </w:r>
      <w:proofErr w:type="gramEnd"/>
      <w:r w:rsidRPr="00E776AB">
        <w:rPr>
          <w:lang w:val="en-US"/>
        </w:rPr>
        <w:t>:</w:t>
      </w:r>
    </w:p>
    <w:p w:rsidR="00A77B3E" w:rsidRPr="00E776AB" w:rsidRDefault="00362004" w:rsidP="00E776AB">
      <w:pPr>
        <w:spacing w:line="240" w:lineRule="auto"/>
        <w:jc w:val="both"/>
        <w:rPr>
          <w:lang w:val="en-US"/>
        </w:rPr>
      </w:pPr>
      <w:r w:rsidRPr="00E776AB">
        <w:rPr>
          <w:lang w:val="en-US"/>
        </w:rPr>
        <w:t>/</w:t>
      </w:r>
      <w:proofErr w:type="spellStart"/>
      <w:r w:rsidRPr="00E776AB">
        <w:rPr>
          <w:lang w:val="en-US"/>
        </w:rPr>
        <w:t>mobilelogin</w:t>
      </w:r>
      <w:proofErr w:type="spellEnd"/>
      <w:r w:rsidRPr="00E776AB">
        <w:rPr>
          <w:lang w:val="en-US"/>
        </w:rPr>
        <w:t xml:space="preserve"> - This resource is new, receive with POST the necessary info to make the </w:t>
      </w:r>
      <w:proofErr w:type="spellStart"/>
      <w:r w:rsidRPr="00E776AB">
        <w:rPr>
          <w:lang w:val="en-US"/>
        </w:rPr>
        <w:t>facebook</w:t>
      </w:r>
      <w:proofErr w:type="spellEnd"/>
      <w:r w:rsidRPr="00E776AB">
        <w:rPr>
          <w:lang w:val="en-US"/>
        </w:rPr>
        <w:t xml:space="preserve"> login</w:t>
      </w:r>
    </w:p>
    <w:p w:rsidR="00A77B3E" w:rsidRPr="00E776AB" w:rsidRDefault="00362004" w:rsidP="00E776AB">
      <w:pPr>
        <w:spacing w:line="240" w:lineRule="auto"/>
        <w:jc w:val="both"/>
        <w:rPr>
          <w:lang w:val="en-US"/>
        </w:rPr>
      </w:pPr>
      <w:proofErr w:type="gramStart"/>
      <w:r w:rsidRPr="00E776AB">
        <w:rPr>
          <w:lang w:val="en-US"/>
        </w:rPr>
        <w:t>/(</w:t>
      </w:r>
      <w:proofErr w:type="gramEnd"/>
      <w:r w:rsidRPr="00E776AB">
        <w:rPr>
          <w:lang w:val="en-US"/>
        </w:rPr>
        <w:t>root)   -  XML file with all the i</w:t>
      </w:r>
      <w:r w:rsidRPr="00E776AB">
        <w:rPr>
          <w:lang w:val="en-US"/>
        </w:rPr>
        <w:t xml:space="preserve">nformation of the last post on </w:t>
      </w:r>
      <w:proofErr w:type="spellStart"/>
      <w:r w:rsidRPr="00E776AB">
        <w:rPr>
          <w:lang w:val="en-US"/>
        </w:rPr>
        <w:t>SocialGags</w:t>
      </w:r>
      <w:proofErr w:type="spellEnd"/>
    </w:p>
    <w:p w:rsidR="00A77B3E" w:rsidRPr="00E776AB" w:rsidRDefault="00362004" w:rsidP="00E776AB">
      <w:pPr>
        <w:jc w:val="both"/>
        <w:rPr>
          <w:lang w:val="en-US"/>
        </w:rPr>
      </w:pPr>
      <w:r w:rsidRPr="00E776AB">
        <w:rPr>
          <w:lang w:val="en-US"/>
        </w:rPr>
        <w:t>/location - XML file with the information of the location of all the user friends</w:t>
      </w:r>
    </w:p>
    <w:p w:rsidR="00A77B3E" w:rsidRPr="00E776AB" w:rsidRDefault="00362004" w:rsidP="00E776AB">
      <w:pPr>
        <w:jc w:val="both"/>
        <w:rPr>
          <w:lang w:val="en-US"/>
        </w:rPr>
      </w:pPr>
      <w:r w:rsidRPr="00E776AB">
        <w:rPr>
          <w:lang w:val="en-US"/>
        </w:rPr>
        <w:t>/users/&lt;</w:t>
      </w:r>
      <w:proofErr w:type="spellStart"/>
      <w:r w:rsidRPr="00E776AB">
        <w:rPr>
          <w:lang w:val="en-US"/>
        </w:rPr>
        <w:t>userTarget</w:t>
      </w:r>
      <w:proofErr w:type="spellEnd"/>
      <w:r w:rsidRPr="00E776AB">
        <w:rPr>
          <w:lang w:val="en-US"/>
        </w:rPr>
        <w:t xml:space="preserve">&gt; - XML </w:t>
      </w:r>
      <w:proofErr w:type="gramStart"/>
      <w:r w:rsidRPr="00E776AB">
        <w:rPr>
          <w:lang w:val="en-US"/>
        </w:rPr>
        <w:t>file</w:t>
      </w:r>
      <w:proofErr w:type="gramEnd"/>
      <w:r w:rsidRPr="00E776AB">
        <w:rPr>
          <w:lang w:val="en-US"/>
        </w:rPr>
        <w:t xml:space="preserve"> with the details of &lt;</w:t>
      </w:r>
      <w:proofErr w:type="spellStart"/>
      <w:r w:rsidRPr="00E776AB">
        <w:rPr>
          <w:lang w:val="en-US"/>
        </w:rPr>
        <w:t>userTarget</w:t>
      </w:r>
      <w:proofErr w:type="spellEnd"/>
      <w:r w:rsidRPr="00E776AB">
        <w:rPr>
          <w:lang w:val="en-US"/>
        </w:rPr>
        <w:t>&gt;</w:t>
      </w:r>
    </w:p>
    <w:p w:rsidR="00A77B3E" w:rsidRPr="00E776AB" w:rsidRDefault="00362004" w:rsidP="00E776AB">
      <w:pPr>
        <w:spacing w:line="240" w:lineRule="auto"/>
        <w:jc w:val="both"/>
        <w:rPr>
          <w:lang w:val="en-US"/>
        </w:rPr>
      </w:pPr>
      <w:r w:rsidRPr="00E776AB">
        <w:rPr>
          <w:lang w:val="en-US"/>
        </w:rPr>
        <w:t>/post/create - receive request with POST information to create a new</w:t>
      </w:r>
      <w:r w:rsidRPr="00E776AB">
        <w:rPr>
          <w:lang w:val="en-US"/>
        </w:rPr>
        <w:t xml:space="preserve"> post, the response is a XML file with the information about the new post created</w:t>
      </w:r>
    </w:p>
    <w:p w:rsidR="00A77B3E" w:rsidRPr="00E776AB" w:rsidRDefault="00362004" w:rsidP="00E776AB">
      <w:pPr>
        <w:jc w:val="both"/>
        <w:rPr>
          <w:lang w:val="en-US"/>
        </w:rPr>
      </w:pPr>
      <w:r w:rsidRPr="00E776AB">
        <w:rPr>
          <w:lang w:val="en-US"/>
        </w:rPr>
        <w:t>/post/&lt;</w:t>
      </w:r>
      <w:proofErr w:type="spellStart"/>
      <w:r w:rsidRPr="00E776AB">
        <w:rPr>
          <w:lang w:val="en-US"/>
        </w:rPr>
        <w:t>userTarget</w:t>
      </w:r>
      <w:proofErr w:type="spellEnd"/>
      <w:r w:rsidRPr="00E776AB">
        <w:rPr>
          <w:lang w:val="en-US"/>
        </w:rPr>
        <w:t>&gt;/&lt;</w:t>
      </w:r>
      <w:proofErr w:type="spellStart"/>
      <w:r w:rsidRPr="00E776AB">
        <w:rPr>
          <w:lang w:val="en-US"/>
        </w:rPr>
        <w:t>postName</w:t>
      </w:r>
      <w:proofErr w:type="spellEnd"/>
      <w:r w:rsidRPr="00E776AB">
        <w:rPr>
          <w:lang w:val="en-US"/>
        </w:rPr>
        <w:t xml:space="preserve">&gt; - XML file with the information of a specific post of </w:t>
      </w:r>
      <w:proofErr w:type="gramStart"/>
      <w:r w:rsidRPr="00E776AB">
        <w:rPr>
          <w:lang w:val="en-US"/>
        </w:rPr>
        <w:t>an</w:t>
      </w:r>
      <w:proofErr w:type="gramEnd"/>
      <w:r w:rsidRPr="00E776AB">
        <w:rPr>
          <w:lang w:val="en-US"/>
        </w:rPr>
        <w:t xml:space="preserve"> specific user</w:t>
      </w:r>
    </w:p>
    <w:p w:rsidR="00A77B3E" w:rsidRPr="00E776AB" w:rsidRDefault="00362004" w:rsidP="00E776AB">
      <w:pPr>
        <w:jc w:val="both"/>
        <w:rPr>
          <w:lang w:val="en-US"/>
        </w:rPr>
      </w:pPr>
      <w:r w:rsidRPr="00E776AB">
        <w:rPr>
          <w:lang w:val="en-US"/>
        </w:rPr>
        <w:t>/post/&lt;</w:t>
      </w:r>
      <w:proofErr w:type="spellStart"/>
      <w:r w:rsidRPr="00E776AB">
        <w:rPr>
          <w:lang w:val="en-US"/>
        </w:rPr>
        <w:t>userTarget</w:t>
      </w:r>
      <w:proofErr w:type="spellEnd"/>
      <w:r w:rsidRPr="00E776AB">
        <w:rPr>
          <w:lang w:val="en-US"/>
        </w:rPr>
        <w:t xml:space="preserve">&gt; - XML </w:t>
      </w:r>
      <w:proofErr w:type="gramStart"/>
      <w:r w:rsidRPr="00E776AB">
        <w:rPr>
          <w:lang w:val="en-US"/>
        </w:rPr>
        <w:t>file</w:t>
      </w:r>
      <w:proofErr w:type="gramEnd"/>
      <w:r w:rsidRPr="00E776AB">
        <w:rPr>
          <w:lang w:val="en-US"/>
        </w:rPr>
        <w:t xml:space="preserve"> with all the post published by the &lt;</w:t>
      </w:r>
      <w:proofErr w:type="spellStart"/>
      <w:r w:rsidRPr="00E776AB">
        <w:rPr>
          <w:lang w:val="en-US"/>
        </w:rPr>
        <w:t>userTar</w:t>
      </w:r>
      <w:r w:rsidRPr="00E776AB">
        <w:rPr>
          <w:lang w:val="en-US"/>
        </w:rPr>
        <w:t>get</w:t>
      </w:r>
      <w:proofErr w:type="spellEnd"/>
      <w:r w:rsidRPr="00E776AB">
        <w:rPr>
          <w:lang w:val="en-US"/>
        </w:rPr>
        <w:t>&gt;</w:t>
      </w:r>
    </w:p>
    <w:p w:rsidR="00A77B3E" w:rsidRPr="00E776AB" w:rsidRDefault="00362004" w:rsidP="00E776AB">
      <w:pPr>
        <w:jc w:val="both"/>
        <w:rPr>
          <w:lang w:val="en-US"/>
        </w:rPr>
      </w:pPr>
    </w:p>
    <w:p w:rsidR="00A77B3E" w:rsidRPr="00E776AB" w:rsidRDefault="00362004" w:rsidP="00E776AB">
      <w:pPr>
        <w:jc w:val="both"/>
        <w:rPr>
          <w:lang w:val="en-US"/>
        </w:rPr>
      </w:pPr>
      <w:r w:rsidRPr="00E776AB">
        <w:rPr>
          <w:lang w:val="en-US"/>
        </w:rPr>
        <w:t xml:space="preserve">The login in our system is based in the login with </w:t>
      </w:r>
      <w:proofErr w:type="spellStart"/>
      <w:r w:rsidRPr="00E776AB">
        <w:rPr>
          <w:lang w:val="en-US"/>
        </w:rPr>
        <w:t>facebook</w:t>
      </w:r>
      <w:proofErr w:type="spellEnd"/>
      <w:r w:rsidRPr="00E776AB">
        <w:rPr>
          <w:lang w:val="en-US"/>
        </w:rPr>
        <w:t xml:space="preserve">. In the database we store the </w:t>
      </w:r>
      <w:proofErr w:type="spellStart"/>
      <w:r w:rsidRPr="00E776AB">
        <w:rPr>
          <w:lang w:val="en-US"/>
        </w:rPr>
        <w:t>Facebook</w:t>
      </w:r>
      <w:proofErr w:type="spellEnd"/>
      <w:r w:rsidRPr="00E776AB">
        <w:rPr>
          <w:lang w:val="en-US"/>
        </w:rPr>
        <w:t xml:space="preserve"> ID of our users as the username.</w:t>
      </w:r>
    </w:p>
    <w:p w:rsidR="00A77B3E" w:rsidRPr="00E776AB" w:rsidRDefault="00362004" w:rsidP="00E776AB">
      <w:pPr>
        <w:jc w:val="both"/>
        <w:rPr>
          <w:lang w:val="en-US"/>
        </w:rPr>
      </w:pPr>
    </w:p>
    <w:p w:rsidR="00A77B3E" w:rsidRPr="00E776AB" w:rsidRDefault="00362004" w:rsidP="00E776AB">
      <w:pPr>
        <w:jc w:val="both"/>
        <w:rPr>
          <w:lang w:val="en-US"/>
        </w:rPr>
      </w:pPr>
      <w:r w:rsidRPr="00E776AB">
        <w:rPr>
          <w:lang w:val="en-US"/>
        </w:rPr>
        <w:lastRenderedPageBreak/>
        <w:t xml:space="preserve">When a user makes login from the app this login is directly through </w:t>
      </w:r>
      <w:proofErr w:type="spellStart"/>
      <w:r w:rsidRPr="00E776AB">
        <w:rPr>
          <w:lang w:val="en-US"/>
        </w:rPr>
        <w:t>facebook</w:t>
      </w:r>
      <w:proofErr w:type="spellEnd"/>
      <w:r w:rsidRPr="00E776AB">
        <w:rPr>
          <w:lang w:val="en-US"/>
        </w:rPr>
        <w:t>, and after that the app send the credent</w:t>
      </w:r>
      <w:r w:rsidRPr="00E776AB">
        <w:rPr>
          <w:lang w:val="en-US"/>
        </w:rPr>
        <w:t xml:space="preserve">ials to our server, which verify the information with the database.  </w:t>
      </w:r>
    </w:p>
    <w:p w:rsidR="00A77B3E" w:rsidRPr="00E776AB" w:rsidRDefault="00362004" w:rsidP="00E776AB">
      <w:pPr>
        <w:jc w:val="both"/>
        <w:rPr>
          <w:lang w:val="en-US"/>
        </w:rPr>
      </w:pPr>
    </w:p>
    <w:p w:rsidR="00A77B3E" w:rsidRDefault="00362004" w:rsidP="00E776AB">
      <w:pPr>
        <w:jc w:val="both"/>
        <w:rPr>
          <w:lang w:val="en-US"/>
        </w:rPr>
      </w:pPr>
      <w:r w:rsidRPr="00E776AB">
        <w:rPr>
          <w:lang w:val="en-US"/>
        </w:rPr>
        <w:t>To parse the XML files we have adapted the parser we used in the first assignment.</w:t>
      </w:r>
    </w:p>
    <w:p w:rsidR="00E776AB" w:rsidRPr="00E776AB" w:rsidRDefault="00E776AB" w:rsidP="00E776AB">
      <w:pPr>
        <w:pStyle w:val="Heading3"/>
        <w:jc w:val="both"/>
        <w:rPr>
          <w:lang w:val="en-US"/>
        </w:rPr>
      </w:pPr>
      <w:bookmarkStart w:id="6" w:name="_Toc322902011"/>
      <w:r w:rsidRPr="00E776AB">
        <w:rPr>
          <w:lang w:val="en-US"/>
        </w:rPr>
        <w:t xml:space="preserve">Important </w:t>
      </w:r>
      <w:proofErr w:type="spellStart"/>
      <w:r w:rsidRPr="00E776AB">
        <w:rPr>
          <w:lang w:val="en-US"/>
        </w:rPr>
        <w:t>sourcecode</w:t>
      </w:r>
      <w:proofErr w:type="spellEnd"/>
      <w:r w:rsidRPr="00E776AB">
        <w:rPr>
          <w:lang w:val="en-US"/>
        </w:rPr>
        <w:t xml:space="preserve"> folders:</w:t>
      </w:r>
      <w:bookmarkEnd w:id="6"/>
    </w:p>
    <w:p w:rsidR="00E776AB" w:rsidRPr="00E776AB" w:rsidRDefault="00E776AB" w:rsidP="00E776AB">
      <w:pPr>
        <w:jc w:val="both"/>
        <w:rPr>
          <w:lang w:val="en-US"/>
        </w:rPr>
      </w:pPr>
      <w:proofErr w:type="spellStart"/>
      <w:proofErr w:type="gramStart"/>
      <w:r w:rsidRPr="00E776AB">
        <w:rPr>
          <w:lang w:val="en-US"/>
        </w:rPr>
        <w:t>src</w:t>
      </w:r>
      <w:proofErr w:type="spellEnd"/>
      <w:proofErr w:type="gramEnd"/>
      <w:r w:rsidRPr="00E776AB">
        <w:rPr>
          <w:lang w:val="en-US"/>
        </w:rPr>
        <w:t>: contains the controllers and the activities</w:t>
      </w:r>
    </w:p>
    <w:p w:rsidR="00E776AB" w:rsidRPr="00E776AB" w:rsidRDefault="00E776AB" w:rsidP="00E776AB">
      <w:pPr>
        <w:jc w:val="both"/>
        <w:rPr>
          <w:lang w:val="en-US"/>
        </w:rPr>
      </w:pPr>
      <w:proofErr w:type="gramStart"/>
      <w:r w:rsidRPr="00E776AB">
        <w:rPr>
          <w:lang w:val="en-US"/>
        </w:rPr>
        <w:t>gen</w:t>
      </w:r>
      <w:proofErr w:type="gramEnd"/>
      <w:r w:rsidRPr="00E776AB">
        <w:rPr>
          <w:lang w:val="en-US"/>
        </w:rPr>
        <w:t xml:space="preserve">: there you can find the generated R file, which contains all id for layouts, button, </w:t>
      </w:r>
      <w:proofErr w:type="spellStart"/>
      <w:r w:rsidRPr="00E776AB">
        <w:rPr>
          <w:lang w:val="en-US"/>
        </w:rPr>
        <w:t>imageview</w:t>
      </w:r>
      <w:proofErr w:type="spellEnd"/>
      <w:r w:rsidRPr="00E776AB">
        <w:rPr>
          <w:lang w:val="en-US"/>
        </w:rPr>
        <w:t xml:space="preserve"> and also the other stuff. With this file and the function </w:t>
      </w:r>
      <w:proofErr w:type="spellStart"/>
      <w:r w:rsidRPr="00E776AB">
        <w:rPr>
          <w:lang w:val="en-US"/>
        </w:rPr>
        <w:t>findViewByID</w:t>
      </w:r>
      <w:proofErr w:type="spellEnd"/>
      <w:r w:rsidRPr="00E776AB">
        <w:rPr>
          <w:lang w:val="en-US"/>
        </w:rPr>
        <w:t xml:space="preserve"> we can find the different view from the res folder in our Java-Classes</w:t>
      </w:r>
    </w:p>
    <w:p w:rsidR="00E776AB" w:rsidRPr="00E776AB" w:rsidRDefault="00E776AB" w:rsidP="00E776AB">
      <w:pPr>
        <w:jc w:val="both"/>
        <w:rPr>
          <w:lang w:val="en-US"/>
        </w:rPr>
      </w:pPr>
      <w:proofErr w:type="gramStart"/>
      <w:r w:rsidRPr="00E776AB">
        <w:rPr>
          <w:lang w:val="en-US"/>
        </w:rPr>
        <w:t>res/</w:t>
      </w:r>
      <w:proofErr w:type="spellStart"/>
      <w:proofErr w:type="gramEnd"/>
      <w:r w:rsidRPr="00E776AB">
        <w:rPr>
          <w:lang w:val="en-US"/>
        </w:rPr>
        <w:t>drawable</w:t>
      </w:r>
      <w:proofErr w:type="spellEnd"/>
      <w:r w:rsidRPr="00E776AB">
        <w:rPr>
          <w:lang w:val="en-US"/>
        </w:rPr>
        <w:t>: pictures and also xml-styles:</w:t>
      </w:r>
    </w:p>
    <w:p w:rsidR="00E776AB" w:rsidRPr="00E776AB" w:rsidRDefault="00E776AB" w:rsidP="00E776AB">
      <w:pPr>
        <w:jc w:val="both"/>
        <w:rPr>
          <w:lang w:val="en-US"/>
        </w:rPr>
      </w:pPr>
      <w:proofErr w:type="gramStart"/>
      <w:r w:rsidRPr="00E776AB">
        <w:rPr>
          <w:lang w:val="en-US"/>
        </w:rPr>
        <w:t>res/layout</w:t>
      </w:r>
      <w:proofErr w:type="gramEnd"/>
      <w:r w:rsidRPr="00E776AB">
        <w:rPr>
          <w:lang w:val="en-US"/>
        </w:rPr>
        <w:t>: the different layouts for the activity</w:t>
      </w:r>
    </w:p>
    <w:p w:rsidR="00E776AB" w:rsidRPr="00E776AB" w:rsidRDefault="00E776AB" w:rsidP="00E776AB">
      <w:pPr>
        <w:jc w:val="both"/>
        <w:rPr>
          <w:lang w:val="en-US"/>
        </w:rPr>
      </w:pPr>
      <w:proofErr w:type="gramStart"/>
      <w:r w:rsidRPr="00E776AB">
        <w:rPr>
          <w:lang w:val="en-US"/>
        </w:rPr>
        <w:t>res/menu</w:t>
      </w:r>
      <w:proofErr w:type="gramEnd"/>
      <w:r w:rsidRPr="00E776AB">
        <w:rPr>
          <w:lang w:val="en-US"/>
        </w:rPr>
        <w:t xml:space="preserve">: for the developed menu, in the beginning it was used instead of the </w:t>
      </w:r>
      <w:proofErr w:type="spellStart"/>
      <w:r w:rsidRPr="00E776AB">
        <w:rPr>
          <w:lang w:val="en-US"/>
        </w:rPr>
        <w:t>tabView</w:t>
      </w:r>
      <w:proofErr w:type="spellEnd"/>
      <w:r w:rsidRPr="00E776AB">
        <w:rPr>
          <w:lang w:val="en-US"/>
        </w:rPr>
        <w:t xml:space="preserve"> to browse the different activities in our </w:t>
      </w:r>
      <w:proofErr w:type="spellStart"/>
      <w:r w:rsidRPr="00E776AB">
        <w:rPr>
          <w:lang w:val="en-US"/>
        </w:rPr>
        <w:t>SocialGag</w:t>
      </w:r>
      <w:proofErr w:type="spellEnd"/>
      <w:r w:rsidRPr="00E776AB">
        <w:rPr>
          <w:lang w:val="en-US"/>
        </w:rPr>
        <w:t xml:space="preserve"> app</w:t>
      </w:r>
    </w:p>
    <w:p w:rsidR="00E776AB" w:rsidRPr="00E776AB" w:rsidRDefault="00E776AB" w:rsidP="00E776AB">
      <w:pPr>
        <w:jc w:val="both"/>
        <w:rPr>
          <w:lang w:val="en-US"/>
        </w:rPr>
      </w:pPr>
      <w:proofErr w:type="gramStart"/>
      <w:r w:rsidRPr="00E776AB">
        <w:rPr>
          <w:lang w:val="en-US"/>
        </w:rPr>
        <w:t>res/values</w:t>
      </w:r>
      <w:proofErr w:type="gramEnd"/>
      <w:r w:rsidRPr="00E776AB">
        <w:rPr>
          <w:lang w:val="en-US"/>
        </w:rPr>
        <w:t>: there are the strings for the default language</w:t>
      </w:r>
    </w:p>
    <w:p w:rsidR="00E776AB" w:rsidRPr="00E776AB" w:rsidRDefault="00E776AB" w:rsidP="00E776AB">
      <w:pPr>
        <w:jc w:val="both"/>
        <w:rPr>
          <w:lang w:val="en-US"/>
        </w:rPr>
      </w:pPr>
      <w:r w:rsidRPr="00E776AB">
        <w:rPr>
          <w:lang w:val="en-US"/>
        </w:rPr>
        <w:t xml:space="preserve">src_01: copied and modified </w:t>
      </w:r>
      <w:proofErr w:type="spellStart"/>
      <w:r w:rsidRPr="00E776AB">
        <w:rPr>
          <w:lang w:val="en-US"/>
        </w:rPr>
        <w:t>django</w:t>
      </w:r>
      <w:proofErr w:type="spellEnd"/>
      <w:r w:rsidRPr="00E776AB">
        <w:rPr>
          <w:lang w:val="en-US"/>
        </w:rPr>
        <w:t xml:space="preserve"> server from assignment_2</w:t>
      </w:r>
    </w:p>
    <w:p w:rsidR="00E776AB" w:rsidRPr="00E776AB" w:rsidRDefault="00E776AB" w:rsidP="00E776AB">
      <w:pPr>
        <w:jc w:val="both"/>
        <w:rPr>
          <w:lang w:val="en-US"/>
        </w:rPr>
      </w:pPr>
    </w:p>
    <w:p w:rsidR="00E776AB" w:rsidRPr="00E776AB" w:rsidRDefault="00E776AB" w:rsidP="00E776AB">
      <w:pPr>
        <w:jc w:val="both"/>
        <w:rPr>
          <w:lang w:val="en-US"/>
        </w:rPr>
      </w:pPr>
      <w:proofErr w:type="spellStart"/>
      <w:r w:rsidRPr="00E776AB">
        <w:rPr>
          <w:lang w:val="en-US"/>
        </w:rPr>
        <w:t>AndroidManifest</w:t>
      </w:r>
      <w:proofErr w:type="spellEnd"/>
      <w:r w:rsidRPr="00E776AB">
        <w:rPr>
          <w:lang w:val="en-US"/>
        </w:rPr>
        <w:t>: handles all permission, different activities, libraries, camera</w:t>
      </w:r>
      <w:proofErr w:type="gramStart"/>
      <w:r w:rsidRPr="00E776AB">
        <w:rPr>
          <w:lang w:val="en-US"/>
        </w:rPr>
        <w:t>,...</w:t>
      </w:r>
      <w:proofErr w:type="gramEnd"/>
    </w:p>
    <w:p w:rsidR="00E776AB" w:rsidRPr="00E776AB" w:rsidRDefault="00E776AB" w:rsidP="00E776AB">
      <w:pPr>
        <w:spacing w:line="240" w:lineRule="auto"/>
        <w:jc w:val="both"/>
        <w:rPr>
          <w:lang w:val="en-US"/>
        </w:rPr>
      </w:pPr>
    </w:p>
    <w:p w:rsidR="00E776AB" w:rsidRPr="00E776AB" w:rsidRDefault="00E776AB" w:rsidP="00E776AB">
      <w:pPr>
        <w:pStyle w:val="Heading3"/>
        <w:jc w:val="both"/>
        <w:rPr>
          <w:lang w:val="en-US"/>
        </w:rPr>
      </w:pPr>
      <w:bookmarkStart w:id="7" w:name="_Toc322902012"/>
      <w:r w:rsidRPr="00E776AB">
        <w:rPr>
          <w:lang w:val="en-US"/>
        </w:rPr>
        <w:t xml:space="preserve">Information </w:t>
      </w:r>
      <w:proofErr w:type="spellStart"/>
      <w:r w:rsidRPr="00E776AB">
        <w:rPr>
          <w:lang w:val="en-US"/>
        </w:rPr>
        <w:t>Visualizer</w:t>
      </w:r>
      <w:proofErr w:type="spellEnd"/>
      <w:r w:rsidRPr="00E776AB">
        <w:rPr>
          <w:lang w:val="en-US"/>
        </w:rPr>
        <w:t>:</w:t>
      </w:r>
      <w:bookmarkEnd w:id="7"/>
    </w:p>
    <w:p w:rsidR="00E776AB" w:rsidRDefault="00E776AB" w:rsidP="00E776AB">
      <w:pPr>
        <w:spacing w:line="240" w:lineRule="auto"/>
        <w:jc w:val="both"/>
        <w:rPr>
          <w:lang w:val="en-US"/>
        </w:rPr>
      </w:pPr>
      <w:r w:rsidRPr="00E776AB">
        <w:rPr>
          <w:lang w:val="en-US"/>
        </w:rPr>
        <w:t>This couldn’t be finished in time. But because of the fact we have all the parsers for XML it wouldn’t be a problem to implement it.</w:t>
      </w:r>
    </w:p>
    <w:p w:rsidR="00E776AB" w:rsidRDefault="00E776AB" w:rsidP="00E776AB">
      <w:pPr>
        <w:spacing w:line="240" w:lineRule="auto"/>
        <w:jc w:val="both"/>
        <w:rPr>
          <w:lang w:val="en-US"/>
        </w:rPr>
      </w:pPr>
    </w:p>
    <w:p w:rsidR="00E776AB" w:rsidRDefault="00E776AB" w:rsidP="00E776AB">
      <w:pPr>
        <w:spacing w:line="240" w:lineRule="auto"/>
        <w:jc w:val="both"/>
        <w:rPr>
          <w:lang w:val="en-US"/>
        </w:rPr>
      </w:pPr>
    </w:p>
    <w:p w:rsidR="00A77B3E" w:rsidRPr="00E776AB" w:rsidRDefault="00362004" w:rsidP="00E776AB">
      <w:pPr>
        <w:pStyle w:val="Heading3"/>
        <w:jc w:val="both"/>
        <w:rPr>
          <w:lang w:val="en-US"/>
        </w:rPr>
      </w:pPr>
      <w:bookmarkStart w:id="8" w:name="_Toc322902013"/>
      <w:r w:rsidRPr="00E776AB">
        <w:rPr>
          <w:lang w:val="en-US"/>
        </w:rPr>
        <w:t>How to make it work?</w:t>
      </w:r>
      <w:bookmarkEnd w:id="8"/>
    </w:p>
    <w:p w:rsidR="00A77B3E" w:rsidRPr="00E776AB" w:rsidRDefault="00362004" w:rsidP="00E776AB">
      <w:pPr>
        <w:spacing w:line="240" w:lineRule="auto"/>
        <w:jc w:val="both"/>
        <w:rPr>
          <w:lang w:val="en-US"/>
        </w:rPr>
      </w:pPr>
    </w:p>
    <w:p w:rsidR="00A77B3E" w:rsidRPr="00E776AB" w:rsidRDefault="00362004" w:rsidP="00E776AB">
      <w:pPr>
        <w:pStyle w:val="Heading4"/>
        <w:rPr>
          <w:lang w:val="en-US"/>
        </w:rPr>
      </w:pPr>
      <w:r w:rsidRPr="00E776AB">
        <w:rPr>
          <w:lang w:val="en-US"/>
        </w:rPr>
        <w:t>Server:</w:t>
      </w:r>
    </w:p>
    <w:p w:rsidR="00E776AB" w:rsidRDefault="00362004" w:rsidP="00E776AB">
      <w:pPr>
        <w:spacing w:line="240" w:lineRule="auto"/>
        <w:jc w:val="both"/>
        <w:rPr>
          <w:lang w:val="en-US"/>
        </w:rPr>
      </w:pPr>
      <w:r w:rsidRPr="00E776AB">
        <w:rPr>
          <w:lang w:val="en-US"/>
        </w:rPr>
        <w:t xml:space="preserve">Connect to the </w:t>
      </w:r>
      <w:proofErr w:type="spellStart"/>
      <w:r w:rsidRPr="00E776AB">
        <w:rPr>
          <w:lang w:val="en-US"/>
        </w:rPr>
        <w:t>naf</w:t>
      </w:r>
      <w:proofErr w:type="spellEnd"/>
      <w:r w:rsidRPr="00E776AB">
        <w:rPr>
          <w:lang w:val="en-US"/>
        </w:rPr>
        <w:t xml:space="preserve"> server and change directory to </w:t>
      </w:r>
    </w:p>
    <w:p w:rsidR="00A77B3E" w:rsidRPr="00E776AB" w:rsidRDefault="00E776AB" w:rsidP="00E776AB">
      <w:pPr>
        <w:spacing w:line="240" w:lineRule="auto"/>
        <w:jc w:val="both"/>
        <w:rPr>
          <w:lang w:val="en-US"/>
        </w:rPr>
      </w:pPr>
      <w:r>
        <w:rPr>
          <w:lang w:val="en-US"/>
        </w:rPr>
        <w:t xml:space="preserve"> </w:t>
      </w:r>
      <w:r w:rsidR="00362004" w:rsidRPr="00E776AB">
        <w:rPr>
          <w:lang w:val="en-US"/>
        </w:rPr>
        <w:t>/home/group14/repo/g</w:t>
      </w:r>
      <w:r w:rsidR="00362004" w:rsidRPr="00E776AB">
        <w:rPr>
          <w:lang w:val="en-US"/>
        </w:rPr>
        <w:t>roup14/assignment_3/src_01/</w:t>
      </w:r>
      <w:proofErr w:type="spellStart"/>
      <w:r w:rsidR="00362004" w:rsidRPr="00E776AB">
        <w:rPr>
          <w:lang w:val="en-US"/>
        </w:rPr>
        <w:t>deepint</w:t>
      </w:r>
      <w:proofErr w:type="spellEnd"/>
      <w:r w:rsidR="00362004" w:rsidRPr="00E776AB">
        <w:rPr>
          <w:lang w:val="en-US"/>
        </w:rPr>
        <w:t xml:space="preserve"> and run “</w:t>
      </w:r>
      <w:proofErr w:type="gramStart"/>
      <w:r w:rsidR="00362004" w:rsidRPr="00E776AB">
        <w:rPr>
          <w:lang w:val="en-US"/>
        </w:rPr>
        <w:t>./</w:t>
      </w:r>
      <w:proofErr w:type="gramEnd"/>
      <w:r w:rsidR="00362004" w:rsidRPr="00E776AB">
        <w:rPr>
          <w:lang w:val="en-US"/>
        </w:rPr>
        <w:t>run.sh”</w:t>
      </w:r>
    </w:p>
    <w:p w:rsidR="00A77B3E" w:rsidRPr="00E776AB" w:rsidRDefault="00362004" w:rsidP="00E776AB">
      <w:pPr>
        <w:spacing w:line="240" w:lineRule="auto"/>
        <w:jc w:val="both"/>
        <w:rPr>
          <w:lang w:val="en-US"/>
        </w:rPr>
      </w:pPr>
    </w:p>
    <w:p w:rsidR="00A77B3E" w:rsidRPr="00E776AB" w:rsidRDefault="00E776AB" w:rsidP="00E776AB">
      <w:pPr>
        <w:pStyle w:val="Heading4"/>
        <w:rPr>
          <w:lang w:val="en-US"/>
        </w:rPr>
      </w:pPr>
      <w:r>
        <w:rPr>
          <w:lang w:val="en-US"/>
        </w:rPr>
        <w:t>Android:</w:t>
      </w:r>
    </w:p>
    <w:p w:rsidR="00A77B3E" w:rsidRPr="00E776AB" w:rsidRDefault="00362004" w:rsidP="00E776AB">
      <w:pPr>
        <w:jc w:val="both"/>
        <w:rPr>
          <w:lang w:val="en-US"/>
        </w:rPr>
      </w:pPr>
      <w:r w:rsidRPr="00E776AB">
        <w:rPr>
          <w:lang w:val="en-US"/>
        </w:rPr>
        <w:t xml:space="preserve">Basically to get </w:t>
      </w:r>
      <w:proofErr w:type="gramStart"/>
      <w:r w:rsidRPr="00E776AB">
        <w:rPr>
          <w:lang w:val="en-US"/>
        </w:rPr>
        <w:t>an</w:t>
      </w:r>
      <w:proofErr w:type="gramEnd"/>
      <w:r w:rsidRPr="00E776AB">
        <w:rPr>
          <w:lang w:val="en-US"/>
        </w:rPr>
        <w:t xml:space="preserve"> running application in an emulator you have to do the following steps:</w:t>
      </w:r>
    </w:p>
    <w:p w:rsidR="00A77B3E" w:rsidRPr="00E776AB" w:rsidRDefault="00362004" w:rsidP="00E776AB">
      <w:pPr>
        <w:jc w:val="both"/>
        <w:rPr>
          <w:lang w:val="en-US"/>
        </w:rPr>
      </w:pPr>
      <w:r w:rsidRPr="00E776AB">
        <w:rPr>
          <w:lang w:val="en-US"/>
        </w:rPr>
        <w:t>1. Start Eclipse in your own workspace</w:t>
      </w:r>
    </w:p>
    <w:p w:rsidR="00A77B3E" w:rsidRPr="00E776AB" w:rsidRDefault="00362004" w:rsidP="00E776AB">
      <w:pPr>
        <w:jc w:val="both"/>
        <w:rPr>
          <w:lang w:val="en-US"/>
        </w:rPr>
      </w:pPr>
      <w:r w:rsidRPr="00E776AB">
        <w:rPr>
          <w:lang w:val="en-US"/>
        </w:rPr>
        <w:t>2. Import Existing Project and choose the assignment_3 folder</w:t>
      </w:r>
      <w:r w:rsidRPr="00E776AB">
        <w:rPr>
          <w:lang w:val="en-US"/>
        </w:rPr>
        <w:t xml:space="preserve"> from you </w:t>
      </w:r>
      <w:proofErr w:type="spellStart"/>
      <w:r w:rsidRPr="00E776AB">
        <w:rPr>
          <w:lang w:val="en-US"/>
        </w:rPr>
        <w:t>svn</w:t>
      </w:r>
      <w:proofErr w:type="spellEnd"/>
      <w:r w:rsidRPr="00E776AB">
        <w:rPr>
          <w:lang w:val="en-US"/>
        </w:rPr>
        <w:t xml:space="preserve"> system</w:t>
      </w:r>
    </w:p>
    <w:p w:rsidR="00A77B3E" w:rsidRPr="00E776AB" w:rsidRDefault="00362004" w:rsidP="00E776AB">
      <w:pPr>
        <w:jc w:val="both"/>
        <w:rPr>
          <w:lang w:val="en-US"/>
        </w:rPr>
      </w:pPr>
      <w:r w:rsidRPr="00E776AB">
        <w:rPr>
          <w:lang w:val="en-US"/>
        </w:rPr>
        <w:t xml:space="preserve">3. Copy the </w:t>
      </w:r>
      <w:proofErr w:type="spellStart"/>
      <w:r w:rsidRPr="00E776AB">
        <w:rPr>
          <w:lang w:val="en-US"/>
        </w:rPr>
        <w:t>facebook-sdk</w:t>
      </w:r>
      <w:proofErr w:type="spellEnd"/>
      <w:r w:rsidRPr="00E776AB">
        <w:rPr>
          <w:lang w:val="en-US"/>
        </w:rPr>
        <w:t xml:space="preserve"> from tools into a folder outside of the assignment_3 folder, </w:t>
      </w:r>
      <w:proofErr w:type="spellStart"/>
      <w:r w:rsidRPr="00E776AB">
        <w:rPr>
          <w:lang w:val="en-US"/>
        </w:rPr>
        <w:t>mayber</w:t>
      </w:r>
      <w:proofErr w:type="spellEnd"/>
      <w:r w:rsidRPr="00E776AB">
        <w:rPr>
          <w:lang w:val="en-US"/>
        </w:rPr>
        <w:t xml:space="preserve"> even outside of the workspace. Otherwise it will not work. </w:t>
      </w:r>
    </w:p>
    <w:p w:rsidR="00A77B3E" w:rsidRPr="00E776AB" w:rsidRDefault="00362004" w:rsidP="00E776AB">
      <w:pPr>
        <w:jc w:val="both"/>
        <w:rPr>
          <w:lang w:val="en-US"/>
        </w:rPr>
      </w:pPr>
      <w:r w:rsidRPr="00E776AB">
        <w:rPr>
          <w:lang w:val="en-US"/>
        </w:rPr>
        <w:t xml:space="preserve">4. Create a new </w:t>
      </w:r>
      <w:proofErr w:type="spellStart"/>
      <w:r w:rsidRPr="00E776AB">
        <w:rPr>
          <w:lang w:val="en-US"/>
        </w:rPr>
        <w:t>AndroidProject</w:t>
      </w:r>
      <w:proofErr w:type="spellEnd"/>
      <w:r w:rsidRPr="00E776AB">
        <w:rPr>
          <w:lang w:val="en-US"/>
        </w:rPr>
        <w:t xml:space="preserve"> from existing source and choose the root folder of </w:t>
      </w:r>
      <w:r w:rsidRPr="00E776AB">
        <w:rPr>
          <w:lang w:val="en-US"/>
        </w:rPr>
        <w:t xml:space="preserve">the copied </w:t>
      </w:r>
      <w:proofErr w:type="spellStart"/>
      <w:r w:rsidRPr="00E776AB">
        <w:rPr>
          <w:lang w:val="en-US"/>
        </w:rPr>
        <w:t>facebook-sdk</w:t>
      </w:r>
      <w:proofErr w:type="spellEnd"/>
      <w:r w:rsidRPr="00E776AB">
        <w:rPr>
          <w:lang w:val="en-US"/>
        </w:rPr>
        <w:t>. Don’t forget to choose the Android-API 10</w:t>
      </w:r>
    </w:p>
    <w:p w:rsidR="00A77B3E" w:rsidRPr="00E776AB" w:rsidRDefault="00362004" w:rsidP="00E776AB">
      <w:pPr>
        <w:jc w:val="both"/>
        <w:rPr>
          <w:lang w:val="en-US"/>
        </w:rPr>
      </w:pPr>
      <w:r w:rsidRPr="00E776AB">
        <w:rPr>
          <w:lang w:val="en-US"/>
        </w:rPr>
        <w:t xml:space="preserve">5. </w:t>
      </w:r>
      <w:proofErr w:type="gramStart"/>
      <w:r w:rsidRPr="00E776AB">
        <w:rPr>
          <w:lang w:val="en-US"/>
        </w:rPr>
        <w:t>assignmet_3</w:t>
      </w:r>
      <w:proofErr w:type="gramEnd"/>
      <w:r w:rsidRPr="00E776AB">
        <w:rPr>
          <w:lang w:val="en-US"/>
        </w:rPr>
        <w:t xml:space="preserve">--&gt; properties --&gt; android tab --&gt; add the </w:t>
      </w:r>
      <w:proofErr w:type="spellStart"/>
      <w:r w:rsidRPr="00E776AB">
        <w:rPr>
          <w:lang w:val="en-US"/>
        </w:rPr>
        <w:t>facebook-sdk</w:t>
      </w:r>
      <w:proofErr w:type="spellEnd"/>
      <w:r w:rsidRPr="00E776AB">
        <w:rPr>
          <w:lang w:val="en-US"/>
        </w:rPr>
        <w:t xml:space="preserve"> as a library to the project</w:t>
      </w:r>
    </w:p>
    <w:p w:rsidR="00A77B3E" w:rsidRPr="00E776AB" w:rsidRDefault="00362004" w:rsidP="00E776AB">
      <w:pPr>
        <w:jc w:val="both"/>
        <w:rPr>
          <w:lang w:val="en-US"/>
        </w:rPr>
      </w:pPr>
      <w:r w:rsidRPr="00E776AB">
        <w:rPr>
          <w:lang w:val="en-US"/>
        </w:rPr>
        <w:t>6. RUN the emulator</w:t>
      </w:r>
    </w:p>
    <w:p w:rsidR="00A77B3E" w:rsidRPr="00E776AB" w:rsidRDefault="00362004" w:rsidP="00E776AB">
      <w:pPr>
        <w:jc w:val="both"/>
        <w:rPr>
          <w:lang w:val="en-US"/>
        </w:rPr>
      </w:pPr>
      <w:r w:rsidRPr="00E776AB">
        <w:rPr>
          <w:lang w:val="en-US"/>
        </w:rPr>
        <w:t xml:space="preserve">7. Install the </w:t>
      </w:r>
      <w:proofErr w:type="spellStart"/>
      <w:r w:rsidRPr="00E776AB">
        <w:rPr>
          <w:lang w:val="en-US"/>
        </w:rPr>
        <w:t>facebook</w:t>
      </w:r>
      <w:proofErr w:type="spellEnd"/>
      <w:r w:rsidRPr="00E776AB">
        <w:rPr>
          <w:lang w:val="en-US"/>
        </w:rPr>
        <w:t xml:space="preserve"> application on your emulator with the </w:t>
      </w:r>
      <w:proofErr w:type="spellStart"/>
      <w:r w:rsidRPr="00E776AB">
        <w:rPr>
          <w:lang w:val="en-US"/>
        </w:rPr>
        <w:t>adb</w:t>
      </w:r>
      <w:proofErr w:type="spellEnd"/>
      <w:r w:rsidRPr="00E776AB">
        <w:rPr>
          <w:lang w:val="en-US"/>
        </w:rPr>
        <w:t>, loca</w:t>
      </w:r>
      <w:r w:rsidRPr="00E776AB">
        <w:rPr>
          <w:lang w:val="en-US"/>
        </w:rPr>
        <w:t>ted in tools</w:t>
      </w:r>
    </w:p>
    <w:p w:rsidR="00A77B3E" w:rsidRPr="00E776AB" w:rsidRDefault="00362004" w:rsidP="00E776AB">
      <w:pPr>
        <w:spacing w:line="240" w:lineRule="auto"/>
        <w:jc w:val="both"/>
        <w:rPr>
          <w:lang w:val="en-US"/>
        </w:rPr>
      </w:pPr>
    </w:p>
    <w:p w:rsidR="00A77B3E" w:rsidRPr="00E776AB" w:rsidRDefault="00362004" w:rsidP="00E776AB">
      <w:pPr>
        <w:spacing w:line="240" w:lineRule="auto"/>
        <w:jc w:val="both"/>
        <w:rPr>
          <w:lang w:val="en-US"/>
        </w:rPr>
      </w:pPr>
    </w:p>
    <w:sectPr w:rsidR="00A77B3E" w:rsidRPr="00E776AB" w:rsidSect="00E776AB">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10"/>
  <w:displayHorizontalDrawingGridEvery w:val="2"/>
  <w:noPunctuationKerning/>
  <w:characterSpacingControl w:val="doNotCompress"/>
  <w:compat/>
  <w:rsids>
    <w:rsidRoot w:val="00A77B3E"/>
    <w:rsid w:val="00362004"/>
    <w:rsid w:val="009C17E5"/>
    <w:rsid w:val="00CC275B"/>
    <w:rsid w:val="00DD2213"/>
    <w:rsid w:val="00E776A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776AB"/>
    <w:pPr>
      <w:spacing w:before="240" w:after="40" w:line="240" w:lineRule="auto"/>
      <w:outlineLvl w:val="3"/>
    </w:pPr>
    <w:rPr>
      <w:b/>
      <w:iCs/>
      <w:color w:val="666666"/>
      <w:sz w:val="20"/>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NoSpacing">
    <w:name w:val="No Spacing"/>
    <w:link w:val="NoSpacingChar"/>
    <w:uiPriority w:val="1"/>
    <w:qFormat/>
    <w:rsid w:val="00E776AB"/>
    <w:rPr>
      <w:rFonts w:ascii="Calibri" w:hAnsi="Calibri"/>
      <w:sz w:val="22"/>
      <w:szCs w:val="22"/>
      <w:lang w:val="en-US" w:eastAsia="en-US"/>
    </w:rPr>
  </w:style>
  <w:style w:type="character" w:customStyle="1" w:styleId="NoSpacingChar">
    <w:name w:val="No Spacing Char"/>
    <w:basedOn w:val="DefaultParagraphFont"/>
    <w:link w:val="NoSpacing"/>
    <w:uiPriority w:val="1"/>
    <w:rsid w:val="00E776AB"/>
    <w:rPr>
      <w:rFonts w:ascii="Calibri" w:hAnsi="Calibri"/>
      <w:sz w:val="22"/>
      <w:szCs w:val="22"/>
      <w:lang w:val="en-US" w:eastAsia="en-US" w:bidi="ar-SA"/>
    </w:rPr>
  </w:style>
  <w:style w:type="paragraph" w:styleId="BalloonText">
    <w:name w:val="Balloon Text"/>
    <w:basedOn w:val="Normal"/>
    <w:link w:val="BalloonTextChar"/>
    <w:rsid w:val="00E776AB"/>
    <w:pPr>
      <w:spacing w:line="240" w:lineRule="auto"/>
    </w:pPr>
    <w:rPr>
      <w:rFonts w:ascii="Tahoma" w:hAnsi="Tahoma"/>
      <w:sz w:val="16"/>
      <w:szCs w:val="16"/>
    </w:rPr>
  </w:style>
  <w:style w:type="character" w:customStyle="1" w:styleId="BalloonTextChar">
    <w:name w:val="Balloon Text Char"/>
    <w:basedOn w:val="DefaultParagraphFont"/>
    <w:link w:val="BalloonText"/>
    <w:rsid w:val="00E776AB"/>
    <w:rPr>
      <w:rFonts w:ascii="Tahoma" w:eastAsia="Arial" w:hAnsi="Tahoma" w:cs="Arial"/>
      <w:color w:val="000000"/>
      <w:sz w:val="16"/>
      <w:szCs w:val="16"/>
    </w:rPr>
  </w:style>
  <w:style w:type="paragraph" w:styleId="TOCHeading">
    <w:name w:val="TOC Heading"/>
    <w:basedOn w:val="Heading1"/>
    <w:next w:val="Normal"/>
    <w:uiPriority w:val="39"/>
    <w:semiHidden/>
    <w:unhideWhenUsed/>
    <w:qFormat/>
    <w:rsid w:val="00E776AB"/>
    <w:pPr>
      <w:keepNext/>
      <w:keepLines/>
      <w:spacing w:after="0" w:line="276" w:lineRule="auto"/>
      <w:outlineLvl w:val="9"/>
    </w:pPr>
    <w:rPr>
      <w:rFonts w:ascii="Cambria" w:eastAsia="Times New Roman" w:hAnsi="Cambria" w:cs="Times New Roman"/>
      <w:color w:val="365F91"/>
      <w:sz w:val="28"/>
      <w:szCs w:val="28"/>
      <w:lang w:val="en-US" w:eastAsia="en-US"/>
    </w:rPr>
  </w:style>
  <w:style w:type="paragraph" w:styleId="TOC2">
    <w:name w:val="toc 2"/>
    <w:basedOn w:val="Normal"/>
    <w:next w:val="Normal"/>
    <w:autoRedefine/>
    <w:uiPriority w:val="39"/>
    <w:rsid w:val="00E776AB"/>
    <w:pPr>
      <w:ind w:left="220"/>
    </w:pPr>
  </w:style>
  <w:style w:type="paragraph" w:styleId="TOC3">
    <w:name w:val="toc 3"/>
    <w:basedOn w:val="Normal"/>
    <w:next w:val="Normal"/>
    <w:autoRedefine/>
    <w:uiPriority w:val="39"/>
    <w:rsid w:val="00E776AB"/>
    <w:pPr>
      <w:ind w:left="440"/>
    </w:pPr>
  </w:style>
  <w:style w:type="character" w:styleId="Hyperlink">
    <w:name w:val="Hyperlink"/>
    <w:basedOn w:val="DefaultParagraphFont"/>
    <w:uiPriority w:val="99"/>
    <w:unhideWhenUsed/>
    <w:rsid w:val="00E776AB"/>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Jens Schreiber – 318912   Raúl García - 273785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AAFCAE-9578-4081-A9C1-12E6D8E2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Assignment 3: Mobile software</vt:lpstr>
    </vt:vector>
  </TitlesOfParts>
  <Company/>
  <LinksUpToDate>false</LinksUpToDate>
  <CharactersWithSpaces>7420</CharactersWithSpaces>
  <SharedDoc>false</SharedDoc>
  <HLinks>
    <vt:vector size="54" baseType="variant">
      <vt:variant>
        <vt:i4>4063298</vt:i4>
      </vt:variant>
      <vt:variant>
        <vt:i4>50</vt:i4>
      </vt:variant>
      <vt:variant>
        <vt:i4>0</vt:i4>
      </vt:variant>
      <vt:variant>
        <vt:i4>5</vt:i4>
      </vt:variant>
      <vt:variant>
        <vt:lpwstr>Z:\home\rulo\Descargas\NAF-Assigment3-Mobilesoftware.doc</vt:lpwstr>
      </vt:variant>
      <vt:variant>
        <vt:lpwstr>_Toc322902013</vt:lpwstr>
      </vt:variant>
      <vt:variant>
        <vt:i4>4063298</vt:i4>
      </vt:variant>
      <vt:variant>
        <vt:i4>44</vt:i4>
      </vt:variant>
      <vt:variant>
        <vt:i4>0</vt:i4>
      </vt:variant>
      <vt:variant>
        <vt:i4>5</vt:i4>
      </vt:variant>
      <vt:variant>
        <vt:lpwstr>Z:\home\rulo\Descargas\NAF-Assigment3-Mobilesoftware.doc</vt:lpwstr>
      </vt:variant>
      <vt:variant>
        <vt:lpwstr>_Toc322902012</vt:lpwstr>
      </vt:variant>
      <vt:variant>
        <vt:i4>4063298</vt:i4>
      </vt:variant>
      <vt:variant>
        <vt:i4>38</vt:i4>
      </vt:variant>
      <vt:variant>
        <vt:i4>0</vt:i4>
      </vt:variant>
      <vt:variant>
        <vt:i4>5</vt:i4>
      </vt:variant>
      <vt:variant>
        <vt:lpwstr>Z:\home\rulo\Descargas\NAF-Assigment3-Mobilesoftware.doc</vt:lpwstr>
      </vt:variant>
      <vt:variant>
        <vt:lpwstr>_Toc322902011</vt:lpwstr>
      </vt:variant>
      <vt:variant>
        <vt:i4>4063298</vt:i4>
      </vt:variant>
      <vt:variant>
        <vt:i4>32</vt:i4>
      </vt:variant>
      <vt:variant>
        <vt:i4>0</vt:i4>
      </vt:variant>
      <vt:variant>
        <vt:i4>5</vt:i4>
      </vt:variant>
      <vt:variant>
        <vt:lpwstr>Z:\home\rulo\Descargas\NAF-Assigment3-Mobilesoftware.doc</vt:lpwstr>
      </vt:variant>
      <vt:variant>
        <vt:lpwstr>_Toc322902010</vt:lpwstr>
      </vt:variant>
      <vt:variant>
        <vt:i4>4128834</vt:i4>
      </vt:variant>
      <vt:variant>
        <vt:i4>26</vt:i4>
      </vt:variant>
      <vt:variant>
        <vt:i4>0</vt:i4>
      </vt:variant>
      <vt:variant>
        <vt:i4>5</vt:i4>
      </vt:variant>
      <vt:variant>
        <vt:lpwstr>Z:\home\rulo\Descargas\NAF-Assigment3-Mobilesoftware.doc</vt:lpwstr>
      </vt:variant>
      <vt:variant>
        <vt:lpwstr>_Toc322902009</vt:lpwstr>
      </vt:variant>
      <vt:variant>
        <vt:i4>4128834</vt:i4>
      </vt:variant>
      <vt:variant>
        <vt:i4>20</vt:i4>
      </vt:variant>
      <vt:variant>
        <vt:i4>0</vt:i4>
      </vt:variant>
      <vt:variant>
        <vt:i4>5</vt:i4>
      </vt:variant>
      <vt:variant>
        <vt:lpwstr>Z:\home\rulo\Descargas\NAF-Assigment3-Mobilesoftware.doc</vt:lpwstr>
      </vt:variant>
      <vt:variant>
        <vt:lpwstr>_Toc322902008</vt:lpwstr>
      </vt:variant>
      <vt:variant>
        <vt:i4>4128834</vt:i4>
      </vt:variant>
      <vt:variant>
        <vt:i4>14</vt:i4>
      </vt:variant>
      <vt:variant>
        <vt:i4>0</vt:i4>
      </vt:variant>
      <vt:variant>
        <vt:i4>5</vt:i4>
      </vt:variant>
      <vt:variant>
        <vt:lpwstr>Z:\home\rulo\Descargas\NAF-Assigment3-Mobilesoftware.doc</vt:lpwstr>
      </vt:variant>
      <vt:variant>
        <vt:lpwstr>_Toc322902007</vt:lpwstr>
      </vt:variant>
      <vt:variant>
        <vt:i4>4128834</vt:i4>
      </vt:variant>
      <vt:variant>
        <vt:i4>8</vt:i4>
      </vt:variant>
      <vt:variant>
        <vt:i4>0</vt:i4>
      </vt:variant>
      <vt:variant>
        <vt:i4>5</vt:i4>
      </vt:variant>
      <vt:variant>
        <vt:lpwstr>Z:\home\rulo\Descargas\NAF-Assigment3-Mobilesoftware.doc</vt:lpwstr>
      </vt:variant>
      <vt:variant>
        <vt:lpwstr>_Toc322902006</vt:lpwstr>
      </vt:variant>
      <vt:variant>
        <vt:i4>4128834</vt:i4>
      </vt:variant>
      <vt:variant>
        <vt:i4>2</vt:i4>
      </vt:variant>
      <vt:variant>
        <vt:i4>0</vt:i4>
      </vt:variant>
      <vt:variant>
        <vt:i4>5</vt:i4>
      </vt:variant>
      <vt:variant>
        <vt:lpwstr>Z:\home\rulo\Descargas\NAF-Assigment3-Mobilesoftware.doc</vt:lpwstr>
      </vt:variant>
      <vt:variant>
        <vt:lpwstr>_Toc322902005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Mobile software</dc:title>
  <dc:subject/>
  <dc:creator>Group 14</dc:creator>
  <cp:keywords/>
  <cp:lastModifiedBy>rulo</cp:lastModifiedBy>
  <cp:revision>2</cp:revision>
  <cp:lastPrinted>1601-01-01T00:00:00Z</cp:lastPrinted>
  <dcterms:created xsi:type="dcterms:W3CDTF">2012-04-22T20:53:00Z</dcterms:created>
  <dcterms:modified xsi:type="dcterms:W3CDTF">2012-04-22T20:53:00Z</dcterms:modified>
</cp:coreProperties>
</file>